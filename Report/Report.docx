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C5BE" w14:textId="77777777" w:rsidR="00AF3B99" w:rsidRDefault="00000000">
      <w:pPr>
        <w:jc w:val="center"/>
      </w:pPr>
      <w:r>
        <w:rPr>
          <w:noProof/>
        </w:rPr>
        <w:drawing>
          <wp:inline distT="0" distB="0" distL="0" distR="0" wp14:anchorId="44EB1ADC" wp14:editId="47184835">
            <wp:extent cx="1643270" cy="164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655679" cy="1655679"/>
                    </a:xfrm>
                    <a:prstGeom prst="rect">
                      <a:avLst/>
                    </a:prstGeom>
                  </pic:spPr>
                </pic:pic>
              </a:graphicData>
            </a:graphic>
          </wp:inline>
        </w:drawing>
      </w:r>
    </w:p>
    <w:p w14:paraId="41C7D926" w14:textId="0996FE1C" w:rsidR="00AF3B99" w:rsidRDefault="00000000">
      <w:r>
        <w:br/>
      </w:r>
      <w:r>
        <w:br/>
      </w:r>
    </w:p>
    <w:p w14:paraId="2AE25974" w14:textId="77777777" w:rsidR="00AF3B99" w:rsidRDefault="00000000">
      <w:pPr>
        <w:pStyle w:val="Title"/>
        <w:jc w:val="center"/>
      </w:pPr>
      <w:r>
        <w:t>Security Assessment Findings Report</w:t>
      </w:r>
    </w:p>
    <w:p w14:paraId="488E7807" w14:textId="77777777" w:rsidR="00AF3B99" w:rsidRDefault="00000000">
      <w:pPr>
        <w:jc w:val="center"/>
      </w:pPr>
      <w:r>
        <w:rPr>
          <w:b/>
          <w:sz w:val="32"/>
        </w:rPr>
        <w:t>Fake company</w:t>
      </w:r>
    </w:p>
    <w:p w14:paraId="7828F0A4" w14:textId="77777777" w:rsidR="006F5359" w:rsidRDefault="00000000">
      <w:r>
        <w:br/>
      </w:r>
      <w:r>
        <w:br/>
      </w:r>
    </w:p>
    <w:p w14:paraId="2DBB2426" w14:textId="77777777" w:rsidR="006F5359" w:rsidRDefault="006F5359"/>
    <w:p w14:paraId="1E18B95A" w14:textId="77777777" w:rsidR="006F5359" w:rsidRDefault="006F5359"/>
    <w:p w14:paraId="3F2B20DD" w14:textId="77777777" w:rsidR="006F5359" w:rsidRDefault="006F5359"/>
    <w:p w14:paraId="1C9F89EC" w14:textId="74989DAA" w:rsidR="00AF3B99" w:rsidRDefault="00000000">
      <w:r>
        <w:br/>
      </w:r>
      <w:r>
        <w:br/>
      </w:r>
      <w:r>
        <w:br/>
      </w:r>
      <w:r>
        <w:br/>
      </w:r>
    </w:p>
    <w:p w14:paraId="2F7AF35C" w14:textId="77777777" w:rsidR="00AF3B99" w:rsidRDefault="00000000">
      <w:pPr>
        <w:jc w:val="center"/>
      </w:pPr>
      <w:r>
        <w:rPr>
          <w:b/>
          <w:sz w:val="32"/>
        </w:rPr>
        <w:t>Fake Client</w:t>
      </w:r>
    </w:p>
    <w:p w14:paraId="1AD6D4FC" w14:textId="77777777" w:rsidR="00AF3B99" w:rsidRDefault="00AF3B99"/>
    <w:p w14:paraId="3EB582BE" w14:textId="77777777" w:rsidR="00AF3B99" w:rsidRDefault="00000000">
      <w:r>
        <w:t>Date: 10th of March, 2024</w:t>
      </w:r>
    </w:p>
    <w:p w14:paraId="54657988" w14:textId="77777777" w:rsidR="00AF3B99" w:rsidRDefault="00000000">
      <w:r>
        <w:t>Version: 1.0</w:t>
      </w:r>
    </w:p>
    <w:p w14:paraId="53F42D52" w14:textId="77777777" w:rsidR="00AF3B99" w:rsidRDefault="00AF3B99">
      <w:pPr>
        <w:sectPr w:rsidR="00AF3B99">
          <w:footerReference w:type="default" r:id="rId9"/>
          <w:pgSz w:w="12240" w:h="15840"/>
          <w:pgMar w:top="1440" w:right="1800" w:bottom="1440" w:left="1800" w:header="720" w:footer="720" w:gutter="0"/>
          <w:cols w:space="720"/>
          <w:docGrid w:linePitch="360"/>
        </w:sectPr>
      </w:pPr>
    </w:p>
    <w:p w14:paraId="597B979A" w14:textId="77777777" w:rsidR="00AF3B99" w:rsidRDefault="00000000">
      <w:pPr>
        <w:pStyle w:val="Heading1"/>
      </w:pPr>
      <w:bookmarkStart w:id="0" w:name="_Toc169552759"/>
      <w:r>
        <w:lastRenderedPageBreak/>
        <w:t>Table of Contents</w:t>
      </w:r>
      <w:bookmarkEnd w:id="0"/>
    </w:p>
    <w:p w14:paraId="65175328" w14:textId="59D9443D" w:rsidR="006F5359" w:rsidRDefault="00000000">
      <w:pPr>
        <w:pStyle w:val="TOC1"/>
        <w:tabs>
          <w:tab w:val="right" w:leader="dot" w:pos="8630"/>
        </w:tabs>
        <w:rPr>
          <w:noProof/>
        </w:rPr>
      </w:pPr>
      <w:r>
        <w:fldChar w:fldCharType="begin"/>
      </w:r>
      <w:r>
        <w:instrText>TOC \o "1-3" \h \z \u</w:instrText>
      </w:r>
      <w:r>
        <w:fldChar w:fldCharType="separate"/>
      </w:r>
      <w:hyperlink w:anchor="_Toc169552759" w:history="1">
        <w:r w:rsidR="006F5359" w:rsidRPr="00BC3698">
          <w:rPr>
            <w:rStyle w:val="Hyperlink"/>
            <w:noProof/>
          </w:rPr>
          <w:t>Table of Contents</w:t>
        </w:r>
        <w:r w:rsidR="006F5359">
          <w:rPr>
            <w:noProof/>
            <w:webHidden/>
          </w:rPr>
          <w:tab/>
        </w:r>
        <w:r w:rsidR="006F5359">
          <w:rPr>
            <w:noProof/>
            <w:webHidden/>
          </w:rPr>
          <w:fldChar w:fldCharType="begin"/>
        </w:r>
        <w:r w:rsidR="006F5359">
          <w:rPr>
            <w:noProof/>
            <w:webHidden/>
          </w:rPr>
          <w:instrText xml:space="preserve"> PAGEREF _Toc169552759 \h </w:instrText>
        </w:r>
        <w:r w:rsidR="006F5359">
          <w:rPr>
            <w:noProof/>
            <w:webHidden/>
          </w:rPr>
        </w:r>
        <w:r w:rsidR="006F5359">
          <w:rPr>
            <w:noProof/>
            <w:webHidden/>
          </w:rPr>
          <w:fldChar w:fldCharType="separate"/>
        </w:r>
        <w:r w:rsidR="006F5359">
          <w:rPr>
            <w:noProof/>
            <w:webHidden/>
          </w:rPr>
          <w:t>2</w:t>
        </w:r>
        <w:r w:rsidR="006F5359">
          <w:rPr>
            <w:noProof/>
            <w:webHidden/>
          </w:rPr>
          <w:fldChar w:fldCharType="end"/>
        </w:r>
      </w:hyperlink>
    </w:p>
    <w:p w14:paraId="4ADE1A6B" w14:textId="0A3E4339" w:rsidR="006F5359" w:rsidRDefault="006F5359">
      <w:pPr>
        <w:pStyle w:val="TOC1"/>
        <w:tabs>
          <w:tab w:val="right" w:leader="dot" w:pos="8630"/>
        </w:tabs>
        <w:rPr>
          <w:noProof/>
        </w:rPr>
      </w:pPr>
      <w:hyperlink w:anchor="_Toc169552760" w:history="1">
        <w:r w:rsidRPr="00BC3698">
          <w:rPr>
            <w:rStyle w:val="Hyperlink"/>
            <w:noProof/>
          </w:rPr>
          <w:t>Confidentiality Statement</w:t>
        </w:r>
        <w:r>
          <w:rPr>
            <w:noProof/>
            <w:webHidden/>
          </w:rPr>
          <w:tab/>
        </w:r>
        <w:r>
          <w:rPr>
            <w:noProof/>
            <w:webHidden/>
          </w:rPr>
          <w:fldChar w:fldCharType="begin"/>
        </w:r>
        <w:r>
          <w:rPr>
            <w:noProof/>
            <w:webHidden/>
          </w:rPr>
          <w:instrText xml:space="preserve"> PAGEREF _Toc169552760 \h </w:instrText>
        </w:r>
        <w:r>
          <w:rPr>
            <w:noProof/>
            <w:webHidden/>
          </w:rPr>
        </w:r>
        <w:r>
          <w:rPr>
            <w:noProof/>
            <w:webHidden/>
          </w:rPr>
          <w:fldChar w:fldCharType="separate"/>
        </w:r>
        <w:r>
          <w:rPr>
            <w:noProof/>
            <w:webHidden/>
          </w:rPr>
          <w:t>3</w:t>
        </w:r>
        <w:r>
          <w:rPr>
            <w:noProof/>
            <w:webHidden/>
          </w:rPr>
          <w:fldChar w:fldCharType="end"/>
        </w:r>
      </w:hyperlink>
    </w:p>
    <w:p w14:paraId="45A8627F" w14:textId="28AE0A75" w:rsidR="006F5359" w:rsidRDefault="006F5359">
      <w:pPr>
        <w:pStyle w:val="TOC1"/>
        <w:tabs>
          <w:tab w:val="right" w:leader="dot" w:pos="8630"/>
        </w:tabs>
        <w:rPr>
          <w:noProof/>
        </w:rPr>
      </w:pPr>
      <w:hyperlink w:anchor="_Toc169552761" w:history="1">
        <w:r w:rsidRPr="00BC3698">
          <w:rPr>
            <w:rStyle w:val="Hyperlink"/>
            <w:noProof/>
          </w:rPr>
          <w:t>Disclaimer</w:t>
        </w:r>
        <w:r>
          <w:rPr>
            <w:noProof/>
            <w:webHidden/>
          </w:rPr>
          <w:tab/>
        </w:r>
        <w:r>
          <w:rPr>
            <w:noProof/>
            <w:webHidden/>
          </w:rPr>
          <w:fldChar w:fldCharType="begin"/>
        </w:r>
        <w:r>
          <w:rPr>
            <w:noProof/>
            <w:webHidden/>
          </w:rPr>
          <w:instrText xml:space="preserve"> PAGEREF _Toc169552761 \h </w:instrText>
        </w:r>
        <w:r>
          <w:rPr>
            <w:noProof/>
            <w:webHidden/>
          </w:rPr>
        </w:r>
        <w:r>
          <w:rPr>
            <w:noProof/>
            <w:webHidden/>
          </w:rPr>
          <w:fldChar w:fldCharType="separate"/>
        </w:r>
        <w:r>
          <w:rPr>
            <w:noProof/>
            <w:webHidden/>
          </w:rPr>
          <w:t>3</w:t>
        </w:r>
        <w:r>
          <w:rPr>
            <w:noProof/>
            <w:webHidden/>
          </w:rPr>
          <w:fldChar w:fldCharType="end"/>
        </w:r>
      </w:hyperlink>
    </w:p>
    <w:p w14:paraId="67D783FE" w14:textId="480C8C46" w:rsidR="006F5359" w:rsidRDefault="006F5359">
      <w:pPr>
        <w:pStyle w:val="TOC1"/>
        <w:tabs>
          <w:tab w:val="right" w:leader="dot" w:pos="8630"/>
        </w:tabs>
        <w:rPr>
          <w:noProof/>
        </w:rPr>
      </w:pPr>
      <w:hyperlink w:anchor="_Toc169552762" w:history="1">
        <w:r w:rsidRPr="00BC3698">
          <w:rPr>
            <w:rStyle w:val="Hyperlink"/>
            <w:noProof/>
          </w:rPr>
          <w:t>Contact Information</w:t>
        </w:r>
        <w:r>
          <w:rPr>
            <w:noProof/>
            <w:webHidden/>
          </w:rPr>
          <w:tab/>
        </w:r>
        <w:r>
          <w:rPr>
            <w:noProof/>
            <w:webHidden/>
          </w:rPr>
          <w:fldChar w:fldCharType="begin"/>
        </w:r>
        <w:r>
          <w:rPr>
            <w:noProof/>
            <w:webHidden/>
          </w:rPr>
          <w:instrText xml:space="preserve"> PAGEREF _Toc169552762 \h </w:instrText>
        </w:r>
        <w:r>
          <w:rPr>
            <w:noProof/>
            <w:webHidden/>
          </w:rPr>
        </w:r>
        <w:r>
          <w:rPr>
            <w:noProof/>
            <w:webHidden/>
          </w:rPr>
          <w:fldChar w:fldCharType="separate"/>
        </w:r>
        <w:r>
          <w:rPr>
            <w:noProof/>
            <w:webHidden/>
          </w:rPr>
          <w:t>3</w:t>
        </w:r>
        <w:r>
          <w:rPr>
            <w:noProof/>
            <w:webHidden/>
          </w:rPr>
          <w:fldChar w:fldCharType="end"/>
        </w:r>
      </w:hyperlink>
    </w:p>
    <w:p w14:paraId="51EF89A7" w14:textId="5A27498F" w:rsidR="006F5359" w:rsidRDefault="006F5359">
      <w:pPr>
        <w:pStyle w:val="TOC1"/>
        <w:tabs>
          <w:tab w:val="right" w:leader="dot" w:pos="8630"/>
        </w:tabs>
        <w:rPr>
          <w:noProof/>
        </w:rPr>
      </w:pPr>
      <w:hyperlink w:anchor="_Toc169552763" w:history="1">
        <w:r w:rsidRPr="00BC3698">
          <w:rPr>
            <w:rStyle w:val="Hyperlink"/>
            <w:noProof/>
          </w:rPr>
          <w:t>Assessment Overview</w:t>
        </w:r>
        <w:r>
          <w:rPr>
            <w:noProof/>
            <w:webHidden/>
          </w:rPr>
          <w:tab/>
        </w:r>
        <w:r>
          <w:rPr>
            <w:noProof/>
            <w:webHidden/>
          </w:rPr>
          <w:fldChar w:fldCharType="begin"/>
        </w:r>
        <w:r>
          <w:rPr>
            <w:noProof/>
            <w:webHidden/>
          </w:rPr>
          <w:instrText xml:space="preserve"> PAGEREF _Toc169552763 \h </w:instrText>
        </w:r>
        <w:r>
          <w:rPr>
            <w:noProof/>
            <w:webHidden/>
          </w:rPr>
        </w:r>
        <w:r>
          <w:rPr>
            <w:noProof/>
            <w:webHidden/>
          </w:rPr>
          <w:fldChar w:fldCharType="separate"/>
        </w:r>
        <w:r>
          <w:rPr>
            <w:noProof/>
            <w:webHidden/>
          </w:rPr>
          <w:t>4</w:t>
        </w:r>
        <w:r>
          <w:rPr>
            <w:noProof/>
            <w:webHidden/>
          </w:rPr>
          <w:fldChar w:fldCharType="end"/>
        </w:r>
      </w:hyperlink>
    </w:p>
    <w:p w14:paraId="6D80B876" w14:textId="2E9CA103" w:rsidR="006F5359" w:rsidRDefault="006F5359">
      <w:pPr>
        <w:pStyle w:val="TOC1"/>
        <w:tabs>
          <w:tab w:val="right" w:leader="dot" w:pos="8630"/>
        </w:tabs>
        <w:rPr>
          <w:noProof/>
        </w:rPr>
      </w:pPr>
      <w:hyperlink w:anchor="_Toc169552764" w:history="1">
        <w:r w:rsidRPr="00BC3698">
          <w:rPr>
            <w:rStyle w:val="Hyperlink"/>
            <w:noProof/>
          </w:rPr>
          <w:t>Finding Severity Ratings</w:t>
        </w:r>
        <w:r>
          <w:rPr>
            <w:noProof/>
            <w:webHidden/>
          </w:rPr>
          <w:tab/>
        </w:r>
        <w:r>
          <w:rPr>
            <w:noProof/>
            <w:webHidden/>
          </w:rPr>
          <w:fldChar w:fldCharType="begin"/>
        </w:r>
        <w:r>
          <w:rPr>
            <w:noProof/>
            <w:webHidden/>
          </w:rPr>
          <w:instrText xml:space="preserve"> PAGEREF _Toc169552764 \h </w:instrText>
        </w:r>
        <w:r>
          <w:rPr>
            <w:noProof/>
            <w:webHidden/>
          </w:rPr>
        </w:r>
        <w:r>
          <w:rPr>
            <w:noProof/>
            <w:webHidden/>
          </w:rPr>
          <w:fldChar w:fldCharType="separate"/>
        </w:r>
        <w:r>
          <w:rPr>
            <w:noProof/>
            <w:webHidden/>
          </w:rPr>
          <w:t>5</w:t>
        </w:r>
        <w:r>
          <w:rPr>
            <w:noProof/>
            <w:webHidden/>
          </w:rPr>
          <w:fldChar w:fldCharType="end"/>
        </w:r>
      </w:hyperlink>
    </w:p>
    <w:p w14:paraId="7E317D2D" w14:textId="21CCAF59" w:rsidR="006F5359" w:rsidRDefault="006F5359">
      <w:pPr>
        <w:pStyle w:val="TOC1"/>
        <w:tabs>
          <w:tab w:val="right" w:leader="dot" w:pos="8630"/>
        </w:tabs>
        <w:rPr>
          <w:noProof/>
        </w:rPr>
      </w:pPr>
      <w:hyperlink w:anchor="_Toc169552765" w:history="1">
        <w:r w:rsidRPr="00BC3698">
          <w:rPr>
            <w:rStyle w:val="Hyperlink"/>
            <w:noProof/>
          </w:rPr>
          <w:t>Scope</w:t>
        </w:r>
        <w:r>
          <w:rPr>
            <w:noProof/>
            <w:webHidden/>
          </w:rPr>
          <w:tab/>
        </w:r>
        <w:r>
          <w:rPr>
            <w:noProof/>
            <w:webHidden/>
          </w:rPr>
          <w:fldChar w:fldCharType="begin"/>
        </w:r>
        <w:r>
          <w:rPr>
            <w:noProof/>
            <w:webHidden/>
          </w:rPr>
          <w:instrText xml:space="preserve"> PAGEREF _Toc169552765 \h </w:instrText>
        </w:r>
        <w:r>
          <w:rPr>
            <w:noProof/>
            <w:webHidden/>
          </w:rPr>
        </w:r>
        <w:r>
          <w:rPr>
            <w:noProof/>
            <w:webHidden/>
          </w:rPr>
          <w:fldChar w:fldCharType="separate"/>
        </w:r>
        <w:r>
          <w:rPr>
            <w:noProof/>
            <w:webHidden/>
          </w:rPr>
          <w:t>6</w:t>
        </w:r>
        <w:r>
          <w:rPr>
            <w:noProof/>
            <w:webHidden/>
          </w:rPr>
          <w:fldChar w:fldCharType="end"/>
        </w:r>
      </w:hyperlink>
    </w:p>
    <w:p w14:paraId="4B9C205B" w14:textId="6B4B546A" w:rsidR="006F5359" w:rsidRDefault="006F5359">
      <w:pPr>
        <w:pStyle w:val="TOC2"/>
        <w:tabs>
          <w:tab w:val="right" w:leader="dot" w:pos="8630"/>
        </w:tabs>
        <w:rPr>
          <w:noProof/>
        </w:rPr>
      </w:pPr>
      <w:hyperlink w:anchor="_Toc169552766" w:history="1">
        <w:r w:rsidRPr="00BC3698">
          <w:rPr>
            <w:rStyle w:val="Hyperlink"/>
            <w:noProof/>
          </w:rPr>
          <w:t>Scope Exclusions</w:t>
        </w:r>
        <w:r>
          <w:rPr>
            <w:noProof/>
            <w:webHidden/>
          </w:rPr>
          <w:tab/>
        </w:r>
        <w:r>
          <w:rPr>
            <w:noProof/>
            <w:webHidden/>
          </w:rPr>
          <w:fldChar w:fldCharType="begin"/>
        </w:r>
        <w:r>
          <w:rPr>
            <w:noProof/>
            <w:webHidden/>
          </w:rPr>
          <w:instrText xml:space="preserve"> PAGEREF _Toc169552766 \h </w:instrText>
        </w:r>
        <w:r>
          <w:rPr>
            <w:noProof/>
            <w:webHidden/>
          </w:rPr>
        </w:r>
        <w:r>
          <w:rPr>
            <w:noProof/>
            <w:webHidden/>
          </w:rPr>
          <w:fldChar w:fldCharType="separate"/>
        </w:r>
        <w:r>
          <w:rPr>
            <w:noProof/>
            <w:webHidden/>
          </w:rPr>
          <w:t>6</w:t>
        </w:r>
        <w:r>
          <w:rPr>
            <w:noProof/>
            <w:webHidden/>
          </w:rPr>
          <w:fldChar w:fldCharType="end"/>
        </w:r>
      </w:hyperlink>
    </w:p>
    <w:p w14:paraId="3F922A63" w14:textId="6CEE80B6" w:rsidR="006F5359" w:rsidRDefault="006F5359">
      <w:pPr>
        <w:pStyle w:val="TOC2"/>
        <w:tabs>
          <w:tab w:val="right" w:leader="dot" w:pos="8630"/>
        </w:tabs>
        <w:rPr>
          <w:noProof/>
        </w:rPr>
      </w:pPr>
      <w:hyperlink w:anchor="_Toc169552767" w:history="1">
        <w:r w:rsidRPr="00BC3698">
          <w:rPr>
            <w:rStyle w:val="Hyperlink"/>
            <w:noProof/>
          </w:rPr>
          <w:t>Client Allowances</w:t>
        </w:r>
        <w:r>
          <w:rPr>
            <w:noProof/>
            <w:webHidden/>
          </w:rPr>
          <w:tab/>
        </w:r>
        <w:r>
          <w:rPr>
            <w:noProof/>
            <w:webHidden/>
          </w:rPr>
          <w:fldChar w:fldCharType="begin"/>
        </w:r>
        <w:r>
          <w:rPr>
            <w:noProof/>
            <w:webHidden/>
          </w:rPr>
          <w:instrText xml:space="preserve"> PAGEREF _Toc169552767 \h </w:instrText>
        </w:r>
        <w:r>
          <w:rPr>
            <w:noProof/>
            <w:webHidden/>
          </w:rPr>
        </w:r>
        <w:r>
          <w:rPr>
            <w:noProof/>
            <w:webHidden/>
          </w:rPr>
          <w:fldChar w:fldCharType="separate"/>
        </w:r>
        <w:r>
          <w:rPr>
            <w:noProof/>
            <w:webHidden/>
          </w:rPr>
          <w:t>6</w:t>
        </w:r>
        <w:r>
          <w:rPr>
            <w:noProof/>
            <w:webHidden/>
          </w:rPr>
          <w:fldChar w:fldCharType="end"/>
        </w:r>
      </w:hyperlink>
    </w:p>
    <w:p w14:paraId="6570DDF2" w14:textId="44DD9CD8" w:rsidR="006F5359" w:rsidRDefault="006F5359">
      <w:pPr>
        <w:pStyle w:val="TOC1"/>
        <w:tabs>
          <w:tab w:val="right" w:leader="dot" w:pos="8630"/>
        </w:tabs>
        <w:rPr>
          <w:noProof/>
        </w:rPr>
      </w:pPr>
      <w:hyperlink w:anchor="_Toc169552768" w:history="1">
        <w:r w:rsidRPr="00BC3698">
          <w:rPr>
            <w:rStyle w:val="Hyperlink"/>
            <w:noProof/>
          </w:rPr>
          <w:t>Executive Summary</w:t>
        </w:r>
        <w:r>
          <w:rPr>
            <w:noProof/>
            <w:webHidden/>
          </w:rPr>
          <w:tab/>
        </w:r>
        <w:r>
          <w:rPr>
            <w:noProof/>
            <w:webHidden/>
          </w:rPr>
          <w:fldChar w:fldCharType="begin"/>
        </w:r>
        <w:r>
          <w:rPr>
            <w:noProof/>
            <w:webHidden/>
          </w:rPr>
          <w:instrText xml:space="preserve"> PAGEREF _Toc169552768 \h </w:instrText>
        </w:r>
        <w:r>
          <w:rPr>
            <w:noProof/>
            <w:webHidden/>
          </w:rPr>
        </w:r>
        <w:r>
          <w:rPr>
            <w:noProof/>
            <w:webHidden/>
          </w:rPr>
          <w:fldChar w:fldCharType="separate"/>
        </w:r>
        <w:r>
          <w:rPr>
            <w:noProof/>
            <w:webHidden/>
          </w:rPr>
          <w:t>7</w:t>
        </w:r>
        <w:r>
          <w:rPr>
            <w:noProof/>
            <w:webHidden/>
          </w:rPr>
          <w:fldChar w:fldCharType="end"/>
        </w:r>
      </w:hyperlink>
    </w:p>
    <w:p w14:paraId="35FF7FC8" w14:textId="075BBB79" w:rsidR="006F5359" w:rsidRDefault="006F5359">
      <w:pPr>
        <w:pStyle w:val="TOC2"/>
        <w:tabs>
          <w:tab w:val="right" w:leader="dot" w:pos="8630"/>
        </w:tabs>
        <w:rPr>
          <w:noProof/>
        </w:rPr>
      </w:pPr>
      <w:hyperlink w:anchor="_Toc169552769" w:history="1">
        <w:r w:rsidRPr="00BC3698">
          <w:rPr>
            <w:rStyle w:val="Hyperlink"/>
            <w:noProof/>
          </w:rPr>
          <w:t>Scoping and Time Limitations</w:t>
        </w:r>
        <w:r>
          <w:rPr>
            <w:noProof/>
            <w:webHidden/>
          </w:rPr>
          <w:tab/>
        </w:r>
        <w:r>
          <w:rPr>
            <w:noProof/>
            <w:webHidden/>
          </w:rPr>
          <w:fldChar w:fldCharType="begin"/>
        </w:r>
        <w:r>
          <w:rPr>
            <w:noProof/>
            <w:webHidden/>
          </w:rPr>
          <w:instrText xml:space="preserve"> PAGEREF _Toc169552769 \h </w:instrText>
        </w:r>
        <w:r>
          <w:rPr>
            <w:noProof/>
            <w:webHidden/>
          </w:rPr>
        </w:r>
        <w:r>
          <w:rPr>
            <w:noProof/>
            <w:webHidden/>
          </w:rPr>
          <w:fldChar w:fldCharType="separate"/>
        </w:r>
        <w:r>
          <w:rPr>
            <w:noProof/>
            <w:webHidden/>
          </w:rPr>
          <w:t>7</w:t>
        </w:r>
        <w:r>
          <w:rPr>
            <w:noProof/>
            <w:webHidden/>
          </w:rPr>
          <w:fldChar w:fldCharType="end"/>
        </w:r>
      </w:hyperlink>
    </w:p>
    <w:p w14:paraId="25D5E098" w14:textId="3963D5CB" w:rsidR="006F5359" w:rsidRDefault="006F5359">
      <w:pPr>
        <w:pStyle w:val="TOC1"/>
        <w:tabs>
          <w:tab w:val="right" w:leader="dot" w:pos="8630"/>
        </w:tabs>
        <w:rPr>
          <w:noProof/>
        </w:rPr>
      </w:pPr>
      <w:hyperlink w:anchor="_Toc169552770" w:history="1">
        <w:r w:rsidRPr="00BC3698">
          <w:rPr>
            <w:rStyle w:val="Hyperlink"/>
            <w:noProof/>
          </w:rPr>
          <w:t>Testing Summary</w:t>
        </w:r>
        <w:r>
          <w:rPr>
            <w:noProof/>
            <w:webHidden/>
          </w:rPr>
          <w:tab/>
        </w:r>
        <w:r>
          <w:rPr>
            <w:noProof/>
            <w:webHidden/>
          </w:rPr>
          <w:fldChar w:fldCharType="begin"/>
        </w:r>
        <w:r>
          <w:rPr>
            <w:noProof/>
            <w:webHidden/>
          </w:rPr>
          <w:instrText xml:space="preserve"> PAGEREF _Toc169552770 \h </w:instrText>
        </w:r>
        <w:r>
          <w:rPr>
            <w:noProof/>
            <w:webHidden/>
          </w:rPr>
        </w:r>
        <w:r>
          <w:rPr>
            <w:noProof/>
            <w:webHidden/>
          </w:rPr>
          <w:fldChar w:fldCharType="separate"/>
        </w:r>
        <w:r>
          <w:rPr>
            <w:noProof/>
            <w:webHidden/>
          </w:rPr>
          <w:t>8</w:t>
        </w:r>
        <w:r>
          <w:rPr>
            <w:noProof/>
            <w:webHidden/>
          </w:rPr>
          <w:fldChar w:fldCharType="end"/>
        </w:r>
      </w:hyperlink>
    </w:p>
    <w:p w14:paraId="1915DEE5" w14:textId="4A307F6C" w:rsidR="006F5359" w:rsidRDefault="006F5359">
      <w:pPr>
        <w:pStyle w:val="TOC1"/>
        <w:tabs>
          <w:tab w:val="right" w:leader="dot" w:pos="8630"/>
        </w:tabs>
        <w:rPr>
          <w:noProof/>
        </w:rPr>
      </w:pPr>
      <w:hyperlink w:anchor="_Toc169552771" w:history="1">
        <w:r w:rsidRPr="00BC3698">
          <w:rPr>
            <w:rStyle w:val="Hyperlink"/>
            <w:noProof/>
          </w:rPr>
          <w:t>Vulnerability Summary &amp; Report Card</w:t>
        </w:r>
        <w:r>
          <w:rPr>
            <w:noProof/>
            <w:webHidden/>
          </w:rPr>
          <w:tab/>
        </w:r>
        <w:r>
          <w:rPr>
            <w:noProof/>
            <w:webHidden/>
          </w:rPr>
          <w:fldChar w:fldCharType="begin"/>
        </w:r>
        <w:r>
          <w:rPr>
            <w:noProof/>
            <w:webHidden/>
          </w:rPr>
          <w:instrText xml:space="preserve"> PAGEREF _Toc169552771 \h </w:instrText>
        </w:r>
        <w:r>
          <w:rPr>
            <w:noProof/>
            <w:webHidden/>
          </w:rPr>
        </w:r>
        <w:r>
          <w:rPr>
            <w:noProof/>
            <w:webHidden/>
          </w:rPr>
          <w:fldChar w:fldCharType="separate"/>
        </w:r>
        <w:r>
          <w:rPr>
            <w:noProof/>
            <w:webHidden/>
          </w:rPr>
          <w:t>9</w:t>
        </w:r>
        <w:r>
          <w:rPr>
            <w:noProof/>
            <w:webHidden/>
          </w:rPr>
          <w:fldChar w:fldCharType="end"/>
        </w:r>
      </w:hyperlink>
    </w:p>
    <w:p w14:paraId="7714A917" w14:textId="5263ADA6" w:rsidR="006F5359" w:rsidRDefault="006F5359">
      <w:pPr>
        <w:pStyle w:val="TOC1"/>
        <w:tabs>
          <w:tab w:val="right" w:leader="dot" w:pos="8630"/>
        </w:tabs>
        <w:rPr>
          <w:noProof/>
        </w:rPr>
      </w:pPr>
      <w:hyperlink w:anchor="_Toc169552772" w:history="1">
        <w:r w:rsidRPr="00BC3698">
          <w:rPr>
            <w:rStyle w:val="Hyperlink"/>
            <w:noProof/>
          </w:rPr>
          <w:t>Technical Findings Details</w:t>
        </w:r>
        <w:r>
          <w:rPr>
            <w:noProof/>
            <w:webHidden/>
          </w:rPr>
          <w:tab/>
        </w:r>
        <w:r>
          <w:rPr>
            <w:noProof/>
            <w:webHidden/>
          </w:rPr>
          <w:fldChar w:fldCharType="begin"/>
        </w:r>
        <w:r>
          <w:rPr>
            <w:noProof/>
            <w:webHidden/>
          </w:rPr>
          <w:instrText xml:space="preserve"> PAGEREF _Toc169552772 \h </w:instrText>
        </w:r>
        <w:r>
          <w:rPr>
            <w:noProof/>
            <w:webHidden/>
          </w:rPr>
        </w:r>
        <w:r>
          <w:rPr>
            <w:noProof/>
            <w:webHidden/>
          </w:rPr>
          <w:fldChar w:fldCharType="separate"/>
        </w:r>
        <w:r>
          <w:rPr>
            <w:noProof/>
            <w:webHidden/>
          </w:rPr>
          <w:t>10</w:t>
        </w:r>
        <w:r>
          <w:rPr>
            <w:noProof/>
            <w:webHidden/>
          </w:rPr>
          <w:fldChar w:fldCharType="end"/>
        </w:r>
      </w:hyperlink>
    </w:p>
    <w:p w14:paraId="6EA7D682" w14:textId="00628B2D" w:rsidR="006F5359" w:rsidRDefault="006F5359">
      <w:pPr>
        <w:pStyle w:val="TOC2"/>
        <w:tabs>
          <w:tab w:val="right" w:leader="dot" w:pos="8630"/>
        </w:tabs>
        <w:rPr>
          <w:noProof/>
        </w:rPr>
      </w:pPr>
      <w:hyperlink w:anchor="_Toc169552773" w:history="1">
        <w:r w:rsidRPr="00BC3698">
          <w:rPr>
            <w:rStyle w:val="Hyperlink"/>
            <w:noProof/>
          </w:rPr>
          <w:t>1. Remote Code Execution (RCE) - Critical</w:t>
        </w:r>
        <w:r>
          <w:rPr>
            <w:noProof/>
            <w:webHidden/>
          </w:rPr>
          <w:tab/>
        </w:r>
        <w:r>
          <w:rPr>
            <w:noProof/>
            <w:webHidden/>
          </w:rPr>
          <w:fldChar w:fldCharType="begin"/>
        </w:r>
        <w:r>
          <w:rPr>
            <w:noProof/>
            <w:webHidden/>
          </w:rPr>
          <w:instrText xml:space="preserve"> PAGEREF _Toc169552773 \h </w:instrText>
        </w:r>
        <w:r>
          <w:rPr>
            <w:noProof/>
            <w:webHidden/>
          </w:rPr>
        </w:r>
        <w:r>
          <w:rPr>
            <w:noProof/>
            <w:webHidden/>
          </w:rPr>
          <w:fldChar w:fldCharType="separate"/>
        </w:r>
        <w:r>
          <w:rPr>
            <w:noProof/>
            <w:webHidden/>
          </w:rPr>
          <w:t>10</w:t>
        </w:r>
        <w:r>
          <w:rPr>
            <w:noProof/>
            <w:webHidden/>
          </w:rPr>
          <w:fldChar w:fldCharType="end"/>
        </w:r>
      </w:hyperlink>
    </w:p>
    <w:p w14:paraId="37DD1C82" w14:textId="62884706" w:rsidR="006F5359" w:rsidRDefault="006F5359">
      <w:pPr>
        <w:pStyle w:val="TOC2"/>
        <w:tabs>
          <w:tab w:val="right" w:leader="dot" w:pos="8630"/>
        </w:tabs>
        <w:rPr>
          <w:noProof/>
        </w:rPr>
      </w:pPr>
      <w:hyperlink w:anchor="_Toc169552774" w:history="1">
        <w:r w:rsidRPr="00BC3698">
          <w:rPr>
            <w:rStyle w:val="Hyperlink"/>
            <w:noProof/>
          </w:rPr>
          <w:t>2. SQL Injection - High</w:t>
        </w:r>
        <w:r>
          <w:rPr>
            <w:noProof/>
            <w:webHidden/>
          </w:rPr>
          <w:tab/>
        </w:r>
        <w:r>
          <w:rPr>
            <w:noProof/>
            <w:webHidden/>
          </w:rPr>
          <w:fldChar w:fldCharType="begin"/>
        </w:r>
        <w:r>
          <w:rPr>
            <w:noProof/>
            <w:webHidden/>
          </w:rPr>
          <w:instrText xml:space="preserve"> PAGEREF _Toc169552774 \h </w:instrText>
        </w:r>
        <w:r>
          <w:rPr>
            <w:noProof/>
            <w:webHidden/>
          </w:rPr>
        </w:r>
        <w:r>
          <w:rPr>
            <w:noProof/>
            <w:webHidden/>
          </w:rPr>
          <w:fldChar w:fldCharType="separate"/>
        </w:r>
        <w:r>
          <w:rPr>
            <w:noProof/>
            <w:webHidden/>
          </w:rPr>
          <w:t>11</w:t>
        </w:r>
        <w:r>
          <w:rPr>
            <w:noProof/>
            <w:webHidden/>
          </w:rPr>
          <w:fldChar w:fldCharType="end"/>
        </w:r>
      </w:hyperlink>
    </w:p>
    <w:p w14:paraId="389B74A1" w14:textId="504BDA3C" w:rsidR="006F5359" w:rsidRDefault="006F5359">
      <w:pPr>
        <w:pStyle w:val="TOC2"/>
        <w:tabs>
          <w:tab w:val="right" w:leader="dot" w:pos="8630"/>
        </w:tabs>
        <w:rPr>
          <w:noProof/>
        </w:rPr>
      </w:pPr>
      <w:hyperlink w:anchor="_Toc169552775" w:history="1">
        <w:r w:rsidRPr="00BC3698">
          <w:rPr>
            <w:rStyle w:val="Hyperlink"/>
            <w:noProof/>
          </w:rPr>
          <w:t>3. Insecure Direct Object References (IDOR) - High</w:t>
        </w:r>
        <w:r>
          <w:rPr>
            <w:noProof/>
            <w:webHidden/>
          </w:rPr>
          <w:tab/>
        </w:r>
        <w:r>
          <w:rPr>
            <w:noProof/>
            <w:webHidden/>
          </w:rPr>
          <w:fldChar w:fldCharType="begin"/>
        </w:r>
        <w:r>
          <w:rPr>
            <w:noProof/>
            <w:webHidden/>
          </w:rPr>
          <w:instrText xml:space="preserve"> PAGEREF _Toc169552775 \h </w:instrText>
        </w:r>
        <w:r>
          <w:rPr>
            <w:noProof/>
            <w:webHidden/>
          </w:rPr>
        </w:r>
        <w:r>
          <w:rPr>
            <w:noProof/>
            <w:webHidden/>
          </w:rPr>
          <w:fldChar w:fldCharType="separate"/>
        </w:r>
        <w:r>
          <w:rPr>
            <w:noProof/>
            <w:webHidden/>
          </w:rPr>
          <w:t>12</w:t>
        </w:r>
        <w:r>
          <w:rPr>
            <w:noProof/>
            <w:webHidden/>
          </w:rPr>
          <w:fldChar w:fldCharType="end"/>
        </w:r>
      </w:hyperlink>
    </w:p>
    <w:p w14:paraId="3ED61051" w14:textId="72B24AEC" w:rsidR="006F5359" w:rsidRDefault="006F5359">
      <w:pPr>
        <w:pStyle w:val="TOC2"/>
        <w:tabs>
          <w:tab w:val="right" w:leader="dot" w:pos="8630"/>
        </w:tabs>
        <w:rPr>
          <w:noProof/>
        </w:rPr>
      </w:pPr>
      <w:hyperlink w:anchor="_Toc169552776" w:history="1">
        <w:r w:rsidRPr="00BC3698">
          <w:rPr>
            <w:rStyle w:val="Hyperlink"/>
            <w:noProof/>
          </w:rPr>
          <w:t>4. Cross-Site Scripting (XSS) - Medium</w:t>
        </w:r>
        <w:r>
          <w:rPr>
            <w:noProof/>
            <w:webHidden/>
          </w:rPr>
          <w:tab/>
        </w:r>
        <w:r>
          <w:rPr>
            <w:noProof/>
            <w:webHidden/>
          </w:rPr>
          <w:fldChar w:fldCharType="begin"/>
        </w:r>
        <w:r>
          <w:rPr>
            <w:noProof/>
            <w:webHidden/>
          </w:rPr>
          <w:instrText xml:space="preserve"> PAGEREF _Toc169552776 \h </w:instrText>
        </w:r>
        <w:r>
          <w:rPr>
            <w:noProof/>
            <w:webHidden/>
          </w:rPr>
        </w:r>
        <w:r>
          <w:rPr>
            <w:noProof/>
            <w:webHidden/>
          </w:rPr>
          <w:fldChar w:fldCharType="separate"/>
        </w:r>
        <w:r>
          <w:rPr>
            <w:noProof/>
            <w:webHidden/>
          </w:rPr>
          <w:t>13</w:t>
        </w:r>
        <w:r>
          <w:rPr>
            <w:noProof/>
            <w:webHidden/>
          </w:rPr>
          <w:fldChar w:fldCharType="end"/>
        </w:r>
      </w:hyperlink>
    </w:p>
    <w:p w14:paraId="353CC65F" w14:textId="0AC57191" w:rsidR="006F5359" w:rsidRDefault="006F5359">
      <w:pPr>
        <w:pStyle w:val="TOC2"/>
        <w:tabs>
          <w:tab w:val="right" w:leader="dot" w:pos="8630"/>
        </w:tabs>
        <w:rPr>
          <w:noProof/>
        </w:rPr>
      </w:pPr>
      <w:hyperlink w:anchor="_Toc169552777" w:history="1">
        <w:r w:rsidRPr="00BC3698">
          <w:rPr>
            <w:rStyle w:val="Hyperlink"/>
            <w:noProof/>
          </w:rPr>
          <w:t>5. Insufficient Logging and Monitoring - Medium</w:t>
        </w:r>
        <w:r>
          <w:rPr>
            <w:noProof/>
            <w:webHidden/>
          </w:rPr>
          <w:tab/>
        </w:r>
        <w:r>
          <w:rPr>
            <w:noProof/>
            <w:webHidden/>
          </w:rPr>
          <w:fldChar w:fldCharType="begin"/>
        </w:r>
        <w:r>
          <w:rPr>
            <w:noProof/>
            <w:webHidden/>
          </w:rPr>
          <w:instrText xml:space="preserve"> PAGEREF _Toc169552777 \h </w:instrText>
        </w:r>
        <w:r>
          <w:rPr>
            <w:noProof/>
            <w:webHidden/>
          </w:rPr>
        </w:r>
        <w:r>
          <w:rPr>
            <w:noProof/>
            <w:webHidden/>
          </w:rPr>
          <w:fldChar w:fldCharType="separate"/>
        </w:r>
        <w:r>
          <w:rPr>
            <w:noProof/>
            <w:webHidden/>
          </w:rPr>
          <w:t>14</w:t>
        </w:r>
        <w:r>
          <w:rPr>
            <w:noProof/>
            <w:webHidden/>
          </w:rPr>
          <w:fldChar w:fldCharType="end"/>
        </w:r>
      </w:hyperlink>
    </w:p>
    <w:p w14:paraId="77930745" w14:textId="516092C7" w:rsidR="006F5359" w:rsidRDefault="006F5359">
      <w:pPr>
        <w:pStyle w:val="TOC2"/>
        <w:tabs>
          <w:tab w:val="right" w:leader="dot" w:pos="8630"/>
        </w:tabs>
        <w:rPr>
          <w:noProof/>
        </w:rPr>
      </w:pPr>
      <w:hyperlink w:anchor="_Toc169552778" w:history="1">
        <w:r w:rsidRPr="00BC3698">
          <w:rPr>
            <w:rStyle w:val="Hyperlink"/>
            <w:noProof/>
          </w:rPr>
          <w:t>6. Outdated Software - Low</w:t>
        </w:r>
        <w:r>
          <w:rPr>
            <w:noProof/>
            <w:webHidden/>
          </w:rPr>
          <w:tab/>
        </w:r>
        <w:r>
          <w:rPr>
            <w:noProof/>
            <w:webHidden/>
          </w:rPr>
          <w:fldChar w:fldCharType="begin"/>
        </w:r>
        <w:r>
          <w:rPr>
            <w:noProof/>
            <w:webHidden/>
          </w:rPr>
          <w:instrText xml:space="preserve"> PAGEREF _Toc169552778 \h </w:instrText>
        </w:r>
        <w:r>
          <w:rPr>
            <w:noProof/>
            <w:webHidden/>
          </w:rPr>
        </w:r>
        <w:r>
          <w:rPr>
            <w:noProof/>
            <w:webHidden/>
          </w:rPr>
          <w:fldChar w:fldCharType="separate"/>
        </w:r>
        <w:r>
          <w:rPr>
            <w:noProof/>
            <w:webHidden/>
          </w:rPr>
          <w:t>15</w:t>
        </w:r>
        <w:r>
          <w:rPr>
            <w:noProof/>
            <w:webHidden/>
          </w:rPr>
          <w:fldChar w:fldCharType="end"/>
        </w:r>
      </w:hyperlink>
    </w:p>
    <w:p w14:paraId="7573CF9A" w14:textId="5E8ADD52" w:rsidR="00AF3B99" w:rsidRDefault="00000000">
      <w:r>
        <w:fldChar w:fldCharType="end"/>
      </w:r>
    </w:p>
    <w:p w14:paraId="76F02CEB" w14:textId="77777777" w:rsidR="00AF3B99" w:rsidRDefault="00000000">
      <w:r>
        <w:br w:type="page"/>
      </w:r>
    </w:p>
    <w:p w14:paraId="76F83BD0" w14:textId="77777777" w:rsidR="00AF3B99" w:rsidRDefault="00000000">
      <w:pPr>
        <w:pStyle w:val="Heading1"/>
      </w:pPr>
      <w:bookmarkStart w:id="1" w:name="_Toc169552760"/>
      <w:r>
        <w:lastRenderedPageBreak/>
        <w:t>Confidentiality Statement</w:t>
      </w:r>
      <w:bookmarkEnd w:id="1"/>
    </w:p>
    <w:p w14:paraId="2C1B91ED" w14:textId="77777777" w:rsidR="00AF3B99" w:rsidRDefault="00000000">
      <w:r>
        <w:t>This document is owned solely by Fake company.It contains proprietary and confidential information. Any duplication, redistribution, or use, whether in whole or in part, requires the express consent of both Fake company and Fake Client. Fake Client is permitted to share this document with auditors under non-disclosure agreements to fulfill penetration test compliance requirements.</w:t>
      </w:r>
    </w:p>
    <w:p w14:paraId="38B9F236" w14:textId="77777777" w:rsidR="00AF3B99" w:rsidRDefault="00000000">
      <w:pPr>
        <w:pStyle w:val="Heading1"/>
      </w:pPr>
      <w:bookmarkStart w:id="2" w:name="_Toc169552761"/>
      <w:r>
        <w:t>Disclaimer</w:t>
      </w:r>
      <w:bookmarkEnd w:id="2"/>
    </w:p>
    <w:p w14:paraId="508DD589" w14:textId="77777777" w:rsidR="00AF3B99" w:rsidRDefault="00000000">
      <w:r>
        <w:t>A penetration test provides a snapshot of security at a specific moment. The findings and recommendations are based on the information collected during the assessment period and do not account for any changes or modifications made thereafter. Due to time constraints, a comprehensive evaluation of all security controls may not be feasible. Fake company focused on identifying the most vulnerable security controls that could be exploited by attackers.We advise conducting similar assessments annually, either internally or through third-party assessors, to ensure the ongoing effectiveness of the security controls.</w:t>
      </w:r>
    </w:p>
    <w:p w14:paraId="6C45D364" w14:textId="77777777" w:rsidR="00AF3B99" w:rsidRDefault="00000000">
      <w:pPr>
        <w:pStyle w:val="Heading1"/>
      </w:pPr>
      <w:bookmarkStart w:id="3" w:name="_Toc169552762"/>
      <w:r>
        <w:t>Contact Information</w:t>
      </w:r>
      <w:bookmarkEnd w:id="3"/>
    </w:p>
    <w:tbl>
      <w:tblPr>
        <w:tblStyle w:val="TableGrid"/>
        <w:tblW w:w="0" w:type="auto"/>
        <w:tblLook w:val="04A0" w:firstRow="1" w:lastRow="0" w:firstColumn="1" w:lastColumn="0" w:noHBand="0" w:noVBand="1"/>
      </w:tblPr>
      <w:tblGrid>
        <w:gridCol w:w="2880"/>
        <w:gridCol w:w="2880"/>
        <w:gridCol w:w="2880"/>
      </w:tblGrid>
      <w:tr w:rsidR="00AF3B99" w14:paraId="015E3A7F" w14:textId="77777777">
        <w:tc>
          <w:tcPr>
            <w:tcW w:w="2880" w:type="dxa"/>
          </w:tcPr>
          <w:p w14:paraId="4DCB8F60" w14:textId="77777777" w:rsidR="00AF3B99" w:rsidRDefault="00000000">
            <w:r>
              <w:t>Name</w:t>
            </w:r>
          </w:p>
        </w:tc>
        <w:tc>
          <w:tcPr>
            <w:tcW w:w="2880" w:type="dxa"/>
          </w:tcPr>
          <w:p w14:paraId="15482D05" w14:textId="77777777" w:rsidR="00AF3B99" w:rsidRDefault="00000000">
            <w:r>
              <w:t>Title</w:t>
            </w:r>
          </w:p>
        </w:tc>
        <w:tc>
          <w:tcPr>
            <w:tcW w:w="2880" w:type="dxa"/>
          </w:tcPr>
          <w:p w14:paraId="0CF3D5D0" w14:textId="77777777" w:rsidR="00AF3B99" w:rsidRDefault="00000000">
            <w:r>
              <w:t>Contact Information</w:t>
            </w:r>
          </w:p>
        </w:tc>
      </w:tr>
      <w:tr w:rsidR="00AF3B99" w14:paraId="378597B5" w14:textId="77777777">
        <w:tc>
          <w:tcPr>
            <w:tcW w:w="2880" w:type="dxa"/>
          </w:tcPr>
          <w:p w14:paraId="16F6DAE1" w14:textId="77777777" w:rsidR="00AF3B99" w:rsidRDefault="00AF3B99"/>
        </w:tc>
        <w:tc>
          <w:tcPr>
            <w:tcW w:w="2880" w:type="dxa"/>
          </w:tcPr>
          <w:p w14:paraId="17379AD2" w14:textId="77777777" w:rsidR="00AF3B99" w:rsidRDefault="00AF3B99"/>
        </w:tc>
        <w:tc>
          <w:tcPr>
            <w:tcW w:w="2880" w:type="dxa"/>
          </w:tcPr>
          <w:p w14:paraId="4B3B284B" w14:textId="77777777" w:rsidR="00AF3B99" w:rsidRDefault="00AF3B99"/>
        </w:tc>
      </w:tr>
      <w:tr w:rsidR="00AF3B99" w14:paraId="69F053E9" w14:textId="77777777">
        <w:tc>
          <w:tcPr>
            <w:tcW w:w="2880" w:type="dxa"/>
          </w:tcPr>
          <w:p w14:paraId="1B19BD71" w14:textId="77777777" w:rsidR="00AF3B99" w:rsidRDefault="00AF3B99"/>
        </w:tc>
        <w:tc>
          <w:tcPr>
            <w:tcW w:w="2880" w:type="dxa"/>
          </w:tcPr>
          <w:p w14:paraId="458564DA" w14:textId="77777777" w:rsidR="00AF3B99" w:rsidRDefault="00AF3B99"/>
        </w:tc>
        <w:tc>
          <w:tcPr>
            <w:tcW w:w="2880" w:type="dxa"/>
          </w:tcPr>
          <w:p w14:paraId="297AE001" w14:textId="77777777" w:rsidR="00AF3B99" w:rsidRDefault="00AF3B99"/>
        </w:tc>
      </w:tr>
    </w:tbl>
    <w:p w14:paraId="43D011C6" w14:textId="77777777" w:rsidR="00AF3B99" w:rsidRDefault="00000000">
      <w:r>
        <w:br w:type="page"/>
      </w:r>
    </w:p>
    <w:p w14:paraId="2046A3A3" w14:textId="77777777" w:rsidR="00AF3B99" w:rsidRDefault="00000000">
      <w:pPr>
        <w:pStyle w:val="Heading1"/>
      </w:pPr>
      <w:bookmarkStart w:id="4" w:name="_Toc169552763"/>
      <w:r>
        <w:lastRenderedPageBreak/>
        <w:t>Assessment Overview</w:t>
      </w:r>
      <w:bookmarkEnd w:id="4"/>
    </w:p>
    <w:p w14:paraId="51005B5D" w14:textId="77777777" w:rsidR="00AF3B99" w:rsidRDefault="00000000">
      <w:r>
        <w:t>Between 10th of March, 2024 and 15th of March, 2024, Fake company conducted an evaluation of Fake Client's infrastructure security posture, benchmarking it against current industry best practices, including an internal network penetration test. The testing was conducted following the NIST SP 800-115 Technical Guide to Information Security Testing and Assessment, the OWASP Testing Guide (v4), and other customized testing frameworks.</w:t>
      </w:r>
    </w:p>
    <w:p w14:paraId="15BDCCA3" w14:textId="77777777" w:rsidR="00AF3B99" w:rsidRDefault="00000000">
      <w:r>
        <w:t>The phases of the penetration testing activities are as follows:</w:t>
      </w:r>
    </w:p>
    <w:p w14:paraId="2D60587E" w14:textId="77777777" w:rsidR="00AF3B99" w:rsidRDefault="00000000">
      <w:pPr>
        <w:pStyle w:val="ListBullet"/>
      </w:pPr>
      <w:r>
        <w:t>1. Planning – Define customer goals and establish rules of engagement.</w:t>
      </w:r>
    </w:p>
    <w:p w14:paraId="642F93FE" w14:textId="77777777" w:rsidR="00AF3B99" w:rsidRDefault="00000000">
      <w:pPr>
        <w:pStyle w:val="ListBullet"/>
      </w:pPr>
      <w:r>
        <w:t>2. Discovery – Scan and enumerate to identify potential vulnerabilities, weak points, and exploits.</w:t>
      </w:r>
    </w:p>
    <w:p w14:paraId="104D5649" w14:textId="77777777" w:rsidR="00AF3B99" w:rsidRDefault="00000000">
      <w:pPr>
        <w:pStyle w:val="ListBullet"/>
      </w:pPr>
      <w:r>
        <w:t>3. Attack – Validate potential vulnerabilities through exploitation and continue discovery upon gaining access.</w:t>
      </w:r>
    </w:p>
    <w:p w14:paraId="01F3EE4A" w14:textId="77777777" w:rsidR="00AF3B99" w:rsidRDefault="00000000">
      <w:pPr>
        <w:pStyle w:val="ListBullet"/>
      </w:pPr>
      <w:r>
        <w:t>4. Reporting – Document all identified vulnerabilities and exploits, failed attempts, and company strengths and weaknesses.</w:t>
      </w:r>
    </w:p>
    <w:p w14:paraId="0609301A" w14:textId="77777777" w:rsidR="00AF3B99" w:rsidRDefault="00000000">
      <w:r>
        <w:br w:type="page"/>
      </w:r>
    </w:p>
    <w:p w14:paraId="29871729" w14:textId="77777777" w:rsidR="00AF3B99" w:rsidRDefault="00000000">
      <w:pPr>
        <w:pStyle w:val="Heading1"/>
      </w:pPr>
      <w:bookmarkStart w:id="5" w:name="_Toc169552764"/>
      <w:r>
        <w:lastRenderedPageBreak/>
        <w:t>Finding Severity Ratings</w:t>
      </w:r>
      <w:bookmarkEnd w:id="5"/>
    </w:p>
    <w:p w14:paraId="3E9055D4" w14:textId="77777777" w:rsidR="00AF3B99" w:rsidRDefault="00000000">
      <w:r>
        <w:t>The following table defines levels of severity and corresponding CVSS score range that are used throughout the document to assess vulnerability and risk impact.</w:t>
      </w:r>
    </w:p>
    <w:tbl>
      <w:tblPr>
        <w:tblStyle w:val="TableGrid"/>
        <w:tblW w:w="0" w:type="auto"/>
        <w:tblLook w:val="04A0" w:firstRow="1" w:lastRow="0" w:firstColumn="1" w:lastColumn="0" w:noHBand="0" w:noVBand="1"/>
      </w:tblPr>
      <w:tblGrid>
        <w:gridCol w:w="2423"/>
        <w:gridCol w:w="2117"/>
        <w:gridCol w:w="4316"/>
      </w:tblGrid>
      <w:tr w:rsidR="00AF3B99" w14:paraId="4BD51A0B" w14:textId="77777777">
        <w:tc>
          <w:tcPr>
            <w:tcW w:w="2880" w:type="dxa"/>
          </w:tcPr>
          <w:p w14:paraId="42397DB8" w14:textId="77777777" w:rsidR="00AF3B99" w:rsidRDefault="00000000">
            <w:r>
              <w:t>Severity</w:t>
            </w:r>
          </w:p>
        </w:tc>
        <w:tc>
          <w:tcPr>
            <w:tcW w:w="2880" w:type="dxa"/>
          </w:tcPr>
          <w:p w14:paraId="3298D9F4" w14:textId="77777777" w:rsidR="00AF3B99" w:rsidRDefault="00000000">
            <w:r>
              <w:t>CVSS V3 Score Range</w:t>
            </w:r>
          </w:p>
        </w:tc>
        <w:tc>
          <w:tcPr>
            <w:tcW w:w="2880" w:type="dxa"/>
          </w:tcPr>
          <w:p w14:paraId="2CEE44E0" w14:textId="77777777" w:rsidR="00AF3B99" w:rsidRDefault="00000000">
            <w:r>
              <w:t>Definition</w:t>
            </w:r>
          </w:p>
        </w:tc>
      </w:tr>
      <w:tr w:rsidR="00AF3B99" w14:paraId="29E7DF24" w14:textId="77777777">
        <w:tc>
          <w:tcPr>
            <w:tcW w:w="1008" w:type="dxa"/>
            <w:shd w:val="clear" w:color="auto" w:fill="8B0000"/>
            <w:vAlign w:val="center"/>
          </w:tcPr>
          <w:p w14:paraId="4954FB93" w14:textId="77777777" w:rsidR="00AF3B99" w:rsidRDefault="00000000">
            <w:pPr>
              <w:jc w:val="center"/>
            </w:pPr>
            <w:r>
              <w:rPr>
                <w:color w:val="FFFFFF"/>
                <w:sz w:val="24"/>
              </w:rPr>
              <w:t>Critical</w:t>
            </w:r>
          </w:p>
        </w:tc>
        <w:tc>
          <w:tcPr>
            <w:tcW w:w="1008" w:type="dxa"/>
            <w:vAlign w:val="center"/>
          </w:tcPr>
          <w:p w14:paraId="5C441F9A" w14:textId="77777777" w:rsidR="00AF3B99" w:rsidRDefault="00000000">
            <w:pPr>
              <w:jc w:val="center"/>
            </w:pPr>
            <w:r>
              <w:rPr>
                <w:color w:val="000000"/>
                <w:sz w:val="24"/>
              </w:rPr>
              <w:t>9.0-10.0</w:t>
            </w:r>
          </w:p>
        </w:tc>
        <w:tc>
          <w:tcPr>
            <w:tcW w:w="5760" w:type="dxa"/>
            <w:vAlign w:val="center"/>
          </w:tcPr>
          <w:p w14:paraId="3C7D31AF" w14:textId="77777777" w:rsidR="00AF3B99" w:rsidRDefault="00000000">
            <w:pPr>
              <w:jc w:val="center"/>
            </w:pPr>
            <w:r>
              <w:rPr>
                <w:color w:val="000000"/>
                <w:sz w:val="24"/>
              </w:rPr>
              <w:t>Exploitation is direct and typically leads to system-level compromise. Immediate action and patching are recommended.</w:t>
            </w:r>
          </w:p>
        </w:tc>
      </w:tr>
      <w:tr w:rsidR="00AF3B99" w14:paraId="637EDDF6" w14:textId="77777777">
        <w:tc>
          <w:tcPr>
            <w:tcW w:w="1008" w:type="dxa"/>
            <w:shd w:val="clear" w:color="auto" w:fill="FF4500"/>
            <w:vAlign w:val="center"/>
          </w:tcPr>
          <w:p w14:paraId="3F683661" w14:textId="77777777" w:rsidR="00AF3B99" w:rsidRDefault="00000000">
            <w:pPr>
              <w:jc w:val="center"/>
            </w:pPr>
            <w:r>
              <w:rPr>
                <w:color w:val="FFFFFF"/>
                <w:sz w:val="24"/>
              </w:rPr>
              <w:t>High</w:t>
            </w:r>
          </w:p>
        </w:tc>
        <w:tc>
          <w:tcPr>
            <w:tcW w:w="1008" w:type="dxa"/>
            <w:vAlign w:val="center"/>
          </w:tcPr>
          <w:p w14:paraId="1BFAF9F6" w14:textId="77777777" w:rsidR="00AF3B99" w:rsidRDefault="00000000">
            <w:pPr>
              <w:jc w:val="center"/>
            </w:pPr>
            <w:r>
              <w:rPr>
                <w:color w:val="000000"/>
                <w:sz w:val="24"/>
              </w:rPr>
              <w:t>7.0-8.9</w:t>
            </w:r>
          </w:p>
        </w:tc>
        <w:tc>
          <w:tcPr>
            <w:tcW w:w="5760" w:type="dxa"/>
            <w:vAlign w:val="center"/>
          </w:tcPr>
          <w:p w14:paraId="06541A3A" w14:textId="77777777" w:rsidR="00AF3B99" w:rsidRDefault="00000000">
            <w:pPr>
              <w:jc w:val="center"/>
            </w:pPr>
            <w:r>
              <w:rPr>
                <w:color w:val="000000"/>
                <w:sz w:val="24"/>
              </w:rPr>
              <w:t>Exploitation is more challenging but could result in elevated privileges and potential data loss or downtime. Prompt action and patching are advised.</w:t>
            </w:r>
          </w:p>
        </w:tc>
      </w:tr>
      <w:tr w:rsidR="00AF3B99" w14:paraId="2AE71487" w14:textId="77777777">
        <w:tc>
          <w:tcPr>
            <w:tcW w:w="1008" w:type="dxa"/>
            <w:shd w:val="clear" w:color="auto" w:fill="FFA500"/>
            <w:vAlign w:val="center"/>
          </w:tcPr>
          <w:p w14:paraId="15161DBB" w14:textId="77777777" w:rsidR="00AF3B99" w:rsidRDefault="00000000">
            <w:pPr>
              <w:jc w:val="center"/>
            </w:pPr>
            <w:r>
              <w:rPr>
                <w:color w:val="FFFFFF"/>
                <w:sz w:val="24"/>
              </w:rPr>
              <w:t>Moderate</w:t>
            </w:r>
          </w:p>
        </w:tc>
        <w:tc>
          <w:tcPr>
            <w:tcW w:w="1008" w:type="dxa"/>
            <w:vAlign w:val="center"/>
          </w:tcPr>
          <w:p w14:paraId="0C7F4FFA" w14:textId="77777777" w:rsidR="00AF3B99" w:rsidRDefault="00000000">
            <w:pPr>
              <w:jc w:val="center"/>
            </w:pPr>
            <w:r>
              <w:rPr>
                <w:color w:val="000000"/>
                <w:sz w:val="24"/>
              </w:rPr>
              <w:t>4.0-6.9</w:t>
            </w:r>
          </w:p>
        </w:tc>
        <w:tc>
          <w:tcPr>
            <w:tcW w:w="5760" w:type="dxa"/>
            <w:vAlign w:val="center"/>
          </w:tcPr>
          <w:p w14:paraId="0B2BD069" w14:textId="77777777" w:rsidR="00AF3B99" w:rsidRDefault="00000000">
            <w:pPr>
              <w:jc w:val="center"/>
            </w:pPr>
            <w:r>
              <w:rPr>
                <w:color w:val="000000"/>
                <w:sz w:val="24"/>
              </w:rPr>
              <w:t>Vulnerabilities exist but are not easily exploitable or may require additional steps like social engineering. Action and patching after resolving high-priority issues are recommended.</w:t>
            </w:r>
          </w:p>
        </w:tc>
      </w:tr>
      <w:tr w:rsidR="00AF3B99" w14:paraId="7C6EB074" w14:textId="77777777">
        <w:tc>
          <w:tcPr>
            <w:tcW w:w="1008" w:type="dxa"/>
            <w:shd w:val="clear" w:color="auto" w:fill="006400"/>
            <w:vAlign w:val="center"/>
          </w:tcPr>
          <w:p w14:paraId="7E0B4459" w14:textId="77777777" w:rsidR="00AF3B99" w:rsidRDefault="00000000">
            <w:pPr>
              <w:jc w:val="center"/>
            </w:pPr>
            <w:r>
              <w:rPr>
                <w:color w:val="FFFFFF"/>
                <w:sz w:val="24"/>
              </w:rPr>
              <w:t>Low</w:t>
            </w:r>
          </w:p>
        </w:tc>
        <w:tc>
          <w:tcPr>
            <w:tcW w:w="1008" w:type="dxa"/>
            <w:vAlign w:val="center"/>
          </w:tcPr>
          <w:p w14:paraId="114A0B36" w14:textId="77777777" w:rsidR="00AF3B99" w:rsidRDefault="00000000">
            <w:pPr>
              <w:jc w:val="center"/>
            </w:pPr>
            <w:r>
              <w:rPr>
                <w:color w:val="000000"/>
                <w:sz w:val="24"/>
              </w:rPr>
              <w:t>0.1-3.9</w:t>
            </w:r>
          </w:p>
        </w:tc>
        <w:tc>
          <w:tcPr>
            <w:tcW w:w="5760" w:type="dxa"/>
            <w:vAlign w:val="center"/>
          </w:tcPr>
          <w:p w14:paraId="609CDA47" w14:textId="77777777" w:rsidR="00AF3B99" w:rsidRDefault="00000000">
            <w:pPr>
              <w:jc w:val="center"/>
            </w:pPr>
            <w:r>
              <w:rPr>
                <w:color w:val="000000"/>
                <w:sz w:val="24"/>
              </w:rPr>
              <w:t>Vulnerabilities are not exploitable but may reduce the organization’s attack surface. Action and patching during the next maintenance window are advised.</w:t>
            </w:r>
          </w:p>
        </w:tc>
      </w:tr>
      <w:tr w:rsidR="00AF3B99" w14:paraId="6BCB8AE7" w14:textId="77777777">
        <w:tc>
          <w:tcPr>
            <w:tcW w:w="1008" w:type="dxa"/>
            <w:shd w:val="clear" w:color="auto" w:fill="0000FF"/>
            <w:vAlign w:val="center"/>
          </w:tcPr>
          <w:p w14:paraId="3D744A1A" w14:textId="77777777" w:rsidR="00AF3B99" w:rsidRDefault="00000000">
            <w:pPr>
              <w:jc w:val="center"/>
            </w:pPr>
            <w:r>
              <w:rPr>
                <w:color w:val="FFFFFF"/>
                <w:sz w:val="24"/>
              </w:rPr>
              <w:t>Informational</w:t>
            </w:r>
          </w:p>
        </w:tc>
        <w:tc>
          <w:tcPr>
            <w:tcW w:w="1008" w:type="dxa"/>
            <w:vAlign w:val="center"/>
          </w:tcPr>
          <w:p w14:paraId="314B99F1" w14:textId="77777777" w:rsidR="00AF3B99" w:rsidRDefault="00000000">
            <w:pPr>
              <w:jc w:val="center"/>
            </w:pPr>
            <w:r>
              <w:rPr>
                <w:color w:val="000000"/>
                <w:sz w:val="24"/>
              </w:rPr>
              <w:t>N/A</w:t>
            </w:r>
          </w:p>
        </w:tc>
        <w:tc>
          <w:tcPr>
            <w:tcW w:w="5760" w:type="dxa"/>
            <w:vAlign w:val="center"/>
          </w:tcPr>
          <w:p w14:paraId="3C5D8BDE" w14:textId="77777777" w:rsidR="00AF3B99" w:rsidRDefault="00000000">
            <w:pPr>
              <w:jc w:val="center"/>
            </w:pPr>
            <w:r>
              <w:rPr>
                <w:color w:val="000000"/>
                <w:sz w:val="24"/>
              </w:rPr>
              <w:t>No vulnerabilities are present. Additional information is provided regarding observations during testing, strong controls, and further documentation.</w:t>
            </w:r>
          </w:p>
        </w:tc>
      </w:tr>
    </w:tbl>
    <w:p w14:paraId="7A9CB627" w14:textId="77777777" w:rsidR="00AF3B99" w:rsidRDefault="00000000">
      <w:r>
        <w:br w:type="page"/>
      </w:r>
    </w:p>
    <w:p w14:paraId="6904E848" w14:textId="77777777" w:rsidR="00AF3B99" w:rsidRDefault="00000000">
      <w:pPr>
        <w:pStyle w:val="Heading1"/>
      </w:pPr>
      <w:bookmarkStart w:id="6" w:name="_Toc169552765"/>
      <w:r>
        <w:lastRenderedPageBreak/>
        <w:t>Scope</w:t>
      </w:r>
      <w:bookmarkEnd w:id="6"/>
    </w:p>
    <w:tbl>
      <w:tblPr>
        <w:tblStyle w:val="TableGrid"/>
        <w:tblW w:w="0" w:type="auto"/>
        <w:tblLook w:val="04A0" w:firstRow="1" w:lastRow="0" w:firstColumn="1" w:lastColumn="0" w:noHBand="0" w:noVBand="1"/>
      </w:tblPr>
      <w:tblGrid>
        <w:gridCol w:w="4320"/>
        <w:gridCol w:w="4320"/>
      </w:tblGrid>
      <w:tr w:rsidR="00AF3B99" w14:paraId="4A48C760" w14:textId="77777777">
        <w:tc>
          <w:tcPr>
            <w:tcW w:w="4320" w:type="dxa"/>
          </w:tcPr>
          <w:p w14:paraId="7C500492" w14:textId="77777777" w:rsidR="00AF3B99" w:rsidRDefault="00000000">
            <w:r>
              <w:t>Assessment</w:t>
            </w:r>
          </w:p>
        </w:tc>
        <w:tc>
          <w:tcPr>
            <w:tcW w:w="4320" w:type="dxa"/>
          </w:tcPr>
          <w:p w14:paraId="24CC3CE4" w14:textId="77777777" w:rsidR="00AF3B99" w:rsidRDefault="00000000">
            <w:r>
              <w:t>Details</w:t>
            </w:r>
          </w:p>
        </w:tc>
      </w:tr>
      <w:tr w:rsidR="00AF3B99" w14:paraId="14990DCD" w14:textId="77777777">
        <w:tc>
          <w:tcPr>
            <w:tcW w:w="4320" w:type="dxa"/>
          </w:tcPr>
          <w:p w14:paraId="651591D4" w14:textId="77777777" w:rsidR="00AF3B99" w:rsidRDefault="00AF3B99"/>
        </w:tc>
        <w:tc>
          <w:tcPr>
            <w:tcW w:w="4320" w:type="dxa"/>
          </w:tcPr>
          <w:p w14:paraId="078857B2" w14:textId="77777777" w:rsidR="00AF3B99" w:rsidRDefault="00AF3B99"/>
        </w:tc>
      </w:tr>
    </w:tbl>
    <w:p w14:paraId="4EB3258C" w14:textId="77777777" w:rsidR="00AF3B99" w:rsidRDefault="00000000">
      <w:pPr>
        <w:pStyle w:val="Heading2"/>
      </w:pPr>
      <w:bookmarkStart w:id="7" w:name="_Toc169552766"/>
      <w:r>
        <w:t>Scope Exclusions</w:t>
      </w:r>
      <w:bookmarkEnd w:id="7"/>
    </w:p>
    <w:p w14:paraId="49B44EEA" w14:textId="77777777" w:rsidR="00AF3B99" w:rsidRDefault="00000000">
      <w:r>
        <w:t>At the request of the client, Fake company refrained from performing the following types of attacks during the testing:</w:t>
      </w:r>
    </w:p>
    <w:p w14:paraId="254445CB" w14:textId="77777777" w:rsidR="00AF3B99" w:rsidRDefault="00AF3B99">
      <w:pPr>
        <w:pStyle w:val="ListBullet"/>
      </w:pPr>
    </w:p>
    <w:p w14:paraId="47364DF8" w14:textId="77777777" w:rsidR="00AF3B99" w:rsidRDefault="00AF3B99">
      <w:pPr>
        <w:pStyle w:val="ListBullet"/>
      </w:pPr>
    </w:p>
    <w:p w14:paraId="0959F90A" w14:textId="77777777" w:rsidR="00AF3B99" w:rsidRDefault="00000000">
      <w:pPr>
        <w:pStyle w:val="Heading2"/>
      </w:pPr>
      <w:bookmarkStart w:id="8" w:name="_Toc169552767"/>
      <w:r>
        <w:t>Client Allowances</w:t>
      </w:r>
      <w:bookmarkEnd w:id="8"/>
    </w:p>
    <w:p w14:paraId="5BB3B538" w14:textId="77777777" w:rsidR="00AF3B99" w:rsidRDefault="00000000">
      <w:r>
        <w:t>Fake Client provided Fake company the following allowances:</w:t>
      </w:r>
    </w:p>
    <w:p w14:paraId="183C1537" w14:textId="77777777" w:rsidR="00AF3B99" w:rsidRDefault="00AF3B99">
      <w:pPr>
        <w:pStyle w:val="ListBullet"/>
      </w:pPr>
    </w:p>
    <w:p w14:paraId="540699B9" w14:textId="77777777" w:rsidR="00AF3B99" w:rsidRDefault="00AF3B99">
      <w:pPr>
        <w:pStyle w:val="ListBullet"/>
      </w:pPr>
    </w:p>
    <w:p w14:paraId="1C4437A2" w14:textId="77777777" w:rsidR="00AF3B99" w:rsidRDefault="00000000">
      <w:r>
        <w:br w:type="page"/>
      </w:r>
    </w:p>
    <w:p w14:paraId="00170B23" w14:textId="77777777" w:rsidR="00AF3B99" w:rsidRDefault="00000000">
      <w:pPr>
        <w:pStyle w:val="Heading1"/>
      </w:pPr>
      <w:bookmarkStart w:id="9" w:name="_Toc169552768"/>
      <w:r>
        <w:lastRenderedPageBreak/>
        <w:t>Executive Summary</w:t>
      </w:r>
      <w:bookmarkEnd w:id="9"/>
    </w:p>
    <w:p w14:paraId="0F12E38F" w14:textId="77777777" w:rsidR="00AF3B99" w:rsidRDefault="00000000">
      <w:r>
        <w:t>Fake company evaluated Fake Client's internal security posture through penetration testing from 10th of March, 2024 to 15th of March, 2024. The following sections provide a high-level overview of vulnerabilities discovered, successful and unsuccessful attempts, and strengths and weaknesses.</w:t>
      </w:r>
    </w:p>
    <w:p w14:paraId="62B08E02" w14:textId="77777777" w:rsidR="00AF3B99" w:rsidRDefault="00000000">
      <w:pPr>
        <w:pStyle w:val="Heading2"/>
      </w:pPr>
      <w:bookmarkStart w:id="10" w:name="_Toc169552769"/>
      <w:r>
        <w:t>Scoping and Time Limitations</w:t>
      </w:r>
      <w:bookmarkEnd w:id="10"/>
    </w:p>
    <w:p w14:paraId="2A44DEE7" w14:textId="77777777" w:rsidR="00AF3B99" w:rsidRDefault="00000000">
      <w:r>
        <w:t>Scoping during the engagement did not permit denial of service or social engineering across all testing components.</w:t>
      </w:r>
      <w:r>
        <w:br/>
        <w:t>Time limitations were in place for testing. Internal network penetration testing was permitted for ten business days.</w:t>
      </w:r>
    </w:p>
    <w:p w14:paraId="2F281511" w14:textId="77777777" w:rsidR="00AF3B99" w:rsidRDefault="00000000">
      <w:r>
        <w:br w:type="page"/>
      </w:r>
    </w:p>
    <w:p w14:paraId="2FBCFC27" w14:textId="77777777" w:rsidR="00AF3B99" w:rsidRDefault="00000000">
      <w:pPr>
        <w:pStyle w:val="Heading1"/>
      </w:pPr>
      <w:bookmarkStart w:id="11" w:name="_Toc169552770"/>
      <w:r>
        <w:lastRenderedPageBreak/>
        <w:t>Testing Summary</w:t>
      </w:r>
      <w:bookmarkEnd w:id="11"/>
    </w:p>
    <w:p w14:paraId="002228E2" w14:textId="77777777" w:rsidR="00AF3B99" w:rsidRDefault="00000000">
      <w:r>
        <w:br w:type="page"/>
      </w:r>
    </w:p>
    <w:p w14:paraId="398708DE" w14:textId="77777777" w:rsidR="00AF3B99" w:rsidRDefault="00000000">
      <w:pPr>
        <w:pStyle w:val="Heading1"/>
      </w:pPr>
      <w:bookmarkStart w:id="12" w:name="_Toc169552771"/>
      <w:r>
        <w:lastRenderedPageBreak/>
        <w:t>Vulnerability Summary &amp; Report Card</w:t>
      </w:r>
      <w:bookmarkEnd w:id="12"/>
    </w:p>
    <w:p w14:paraId="0C6C1148" w14:textId="77777777" w:rsidR="00AF3B99" w:rsidRDefault="00000000">
      <w:r>
        <w:t>A brief summary of the identified vulnerabilities, including their severity and status.</w:t>
      </w:r>
    </w:p>
    <w:tbl>
      <w:tblPr>
        <w:tblStyle w:val="TableGrid"/>
        <w:tblW w:w="0" w:type="auto"/>
        <w:tblLook w:val="04A0" w:firstRow="1" w:lastRow="0" w:firstColumn="1" w:lastColumn="0" w:noHBand="0" w:noVBand="1"/>
      </w:tblPr>
      <w:tblGrid>
        <w:gridCol w:w="1728"/>
        <w:gridCol w:w="1728"/>
        <w:gridCol w:w="1728"/>
        <w:gridCol w:w="1728"/>
        <w:gridCol w:w="1728"/>
      </w:tblGrid>
      <w:tr w:rsidR="00AF3B99" w14:paraId="2AF47EBC" w14:textId="77777777">
        <w:tc>
          <w:tcPr>
            <w:tcW w:w="1728" w:type="dxa"/>
            <w:shd w:val="clear" w:color="auto" w:fill="D3D3D3"/>
          </w:tcPr>
          <w:p w14:paraId="28DFB6D9" w14:textId="77777777" w:rsidR="00AF3B99" w:rsidRDefault="00000000">
            <w:pPr>
              <w:jc w:val="center"/>
            </w:pPr>
            <w:r>
              <w:rPr>
                <w:color w:val="000000"/>
                <w:sz w:val="24"/>
              </w:rPr>
              <w:t>6</w:t>
            </w:r>
          </w:p>
        </w:tc>
        <w:tc>
          <w:tcPr>
            <w:tcW w:w="1728" w:type="dxa"/>
            <w:shd w:val="clear" w:color="auto" w:fill="8B0000"/>
          </w:tcPr>
          <w:p w14:paraId="29766572" w14:textId="77777777" w:rsidR="00AF3B99" w:rsidRDefault="00000000">
            <w:pPr>
              <w:jc w:val="center"/>
            </w:pPr>
            <w:r>
              <w:rPr>
                <w:color w:val="FFFFFF"/>
                <w:sz w:val="24"/>
              </w:rPr>
              <w:t>1</w:t>
            </w:r>
          </w:p>
        </w:tc>
        <w:tc>
          <w:tcPr>
            <w:tcW w:w="1728" w:type="dxa"/>
            <w:shd w:val="clear" w:color="auto" w:fill="FF4500"/>
          </w:tcPr>
          <w:p w14:paraId="3E1E8C3F" w14:textId="77777777" w:rsidR="00AF3B99" w:rsidRDefault="00000000">
            <w:pPr>
              <w:jc w:val="center"/>
            </w:pPr>
            <w:r>
              <w:rPr>
                <w:color w:val="FFFFFF"/>
                <w:sz w:val="24"/>
              </w:rPr>
              <w:t>2</w:t>
            </w:r>
          </w:p>
        </w:tc>
        <w:tc>
          <w:tcPr>
            <w:tcW w:w="1728" w:type="dxa"/>
            <w:shd w:val="clear" w:color="auto" w:fill="FFA500"/>
          </w:tcPr>
          <w:p w14:paraId="34F731D1" w14:textId="77777777" w:rsidR="00AF3B99" w:rsidRDefault="00000000">
            <w:pPr>
              <w:jc w:val="center"/>
            </w:pPr>
            <w:r>
              <w:rPr>
                <w:color w:val="FFFFFF"/>
                <w:sz w:val="24"/>
              </w:rPr>
              <w:t>2</w:t>
            </w:r>
          </w:p>
        </w:tc>
        <w:tc>
          <w:tcPr>
            <w:tcW w:w="1728" w:type="dxa"/>
            <w:shd w:val="clear" w:color="auto" w:fill="006400"/>
          </w:tcPr>
          <w:p w14:paraId="0A3EEC1B" w14:textId="77777777" w:rsidR="00AF3B99" w:rsidRDefault="00000000">
            <w:pPr>
              <w:jc w:val="center"/>
            </w:pPr>
            <w:r>
              <w:rPr>
                <w:color w:val="FFFFFF"/>
                <w:sz w:val="24"/>
              </w:rPr>
              <w:t>1</w:t>
            </w:r>
          </w:p>
        </w:tc>
      </w:tr>
      <w:tr w:rsidR="00AF3B99" w14:paraId="409B32C0" w14:textId="77777777">
        <w:tc>
          <w:tcPr>
            <w:tcW w:w="1728" w:type="dxa"/>
          </w:tcPr>
          <w:p w14:paraId="00AEAB3F" w14:textId="77777777" w:rsidR="00AF3B99" w:rsidRDefault="00000000">
            <w:pPr>
              <w:jc w:val="center"/>
            </w:pPr>
            <w:r>
              <w:t>Total</w:t>
            </w:r>
          </w:p>
        </w:tc>
        <w:tc>
          <w:tcPr>
            <w:tcW w:w="1728" w:type="dxa"/>
          </w:tcPr>
          <w:p w14:paraId="47EC4529" w14:textId="77777777" w:rsidR="00AF3B99" w:rsidRDefault="00000000">
            <w:pPr>
              <w:jc w:val="center"/>
            </w:pPr>
            <w:r>
              <w:rPr>
                <w:color w:val="000000"/>
                <w:sz w:val="24"/>
              </w:rPr>
              <w:t>Critical</w:t>
            </w:r>
          </w:p>
        </w:tc>
        <w:tc>
          <w:tcPr>
            <w:tcW w:w="1728" w:type="dxa"/>
          </w:tcPr>
          <w:p w14:paraId="4E26155B" w14:textId="77777777" w:rsidR="00AF3B99" w:rsidRDefault="00000000">
            <w:pPr>
              <w:jc w:val="center"/>
            </w:pPr>
            <w:r>
              <w:rPr>
                <w:color w:val="000000"/>
                <w:sz w:val="24"/>
              </w:rPr>
              <w:t>High</w:t>
            </w:r>
          </w:p>
        </w:tc>
        <w:tc>
          <w:tcPr>
            <w:tcW w:w="1728" w:type="dxa"/>
          </w:tcPr>
          <w:p w14:paraId="260E12BC" w14:textId="77777777" w:rsidR="00AF3B99" w:rsidRDefault="00000000">
            <w:pPr>
              <w:jc w:val="center"/>
            </w:pPr>
            <w:r>
              <w:rPr>
                <w:color w:val="000000"/>
                <w:sz w:val="24"/>
              </w:rPr>
              <w:t>Medium</w:t>
            </w:r>
          </w:p>
        </w:tc>
        <w:tc>
          <w:tcPr>
            <w:tcW w:w="1728" w:type="dxa"/>
          </w:tcPr>
          <w:p w14:paraId="04F18580" w14:textId="77777777" w:rsidR="00AF3B99" w:rsidRDefault="00000000">
            <w:pPr>
              <w:jc w:val="center"/>
            </w:pPr>
            <w:r>
              <w:rPr>
                <w:color w:val="000000"/>
                <w:sz w:val="24"/>
              </w:rPr>
              <w:t>Low</w:t>
            </w:r>
          </w:p>
        </w:tc>
      </w:tr>
    </w:tbl>
    <w:p w14:paraId="1CF6D2E2" w14:textId="77777777" w:rsidR="00AF3B99" w:rsidRDefault="00000000">
      <w:r>
        <w:br/>
      </w:r>
    </w:p>
    <w:tbl>
      <w:tblPr>
        <w:tblStyle w:val="TableGrid"/>
        <w:tblW w:w="0" w:type="auto"/>
        <w:tblLook w:val="04A0" w:firstRow="1" w:lastRow="0" w:firstColumn="1" w:lastColumn="0" w:noHBand="0" w:noVBand="1"/>
      </w:tblPr>
      <w:tblGrid>
        <w:gridCol w:w="2160"/>
        <w:gridCol w:w="2160"/>
        <w:gridCol w:w="2160"/>
        <w:gridCol w:w="2160"/>
      </w:tblGrid>
      <w:tr w:rsidR="00AF3B99" w14:paraId="5709E232" w14:textId="77777777">
        <w:tc>
          <w:tcPr>
            <w:tcW w:w="2160" w:type="dxa"/>
          </w:tcPr>
          <w:p w14:paraId="4404E77E" w14:textId="77777777" w:rsidR="00AF3B99" w:rsidRDefault="00000000">
            <w:r>
              <w:t>Finding #</w:t>
            </w:r>
          </w:p>
        </w:tc>
        <w:tc>
          <w:tcPr>
            <w:tcW w:w="2160" w:type="dxa"/>
          </w:tcPr>
          <w:p w14:paraId="0B3199E1" w14:textId="77777777" w:rsidR="00AF3B99" w:rsidRDefault="00000000">
            <w:r>
              <w:t>Vulnerability</w:t>
            </w:r>
          </w:p>
        </w:tc>
        <w:tc>
          <w:tcPr>
            <w:tcW w:w="2160" w:type="dxa"/>
          </w:tcPr>
          <w:p w14:paraId="08E8FCB2" w14:textId="77777777" w:rsidR="00AF3B99" w:rsidRDefault="00000000">
            <w:r>
              <w:t>Severity</w:t>
            </w:r>
          </w:p>
        </w:tc>
        <w:tc>
          <w:tcPr>
            <w:tcW w:w="2160" w:type="dxa"/>
          </w:tcPr>
          <w:p w14:paraId="6D32F5BA" w14:textId="77777777" w:rsidR="00AF3B99" w:rsidRDefault="00000000">
            <w:r>
              <w:t>Status</w:t>
            </w:r>
          </w:p>
        </w:tc>
      </w:tr>
      <w:tr w:rsidR="00AF3B99" w14:paraId="2BFF1A45" w14:textId="77777777">
        <w:tc>
          <w:tcPr>
            <w:tcW w:w="2160" w:type="dxa"/>
          </w:tcPr>
          <w:p w14:paraId="31377B4C" w14:textId="77777777" w:rsidR="00AF3B99" w:rsidRDefault="00000000">
            <w:r>
              <w:t>1</w:t>
            </w:r>
          </w:p>
        </w:tc>
        <w:tc>
          <w:tcPr>
            <w:tcW w:w="2160" w:type="dxa"/>
          </w:tcPr>
          <w:p w14:paraId="3881D200" w14:textId="77777777" w:rsidR="00AF3B99" w:rsidRDefault="00000000">
            <w:r>
              <w:t>Remote Code Execution (RCE)</w:t>
            </w:r>
          </w:p>
        </w:tc>
        <w:tc>
          <w:tcPr>
            <w:tcW w:w="2160" w:type="dxa"/>
            <w:shd w:val="clear" w:color="auto" w:fill="8B0000"/>
          </w:tcPr>
          <w:p w14:paraId="67621719" w14:textId="77777777" w:rsidR="00AF3B99" w:rsidRDefault="00000000">
            <w:pPr>
              <w:jc w:val="center"/>
            </w:pPr>
            <w:r>
              <w:rPr>
                <w:color w:val="FFFFFF"/>
                <w:sz w:val="24"/>
              </w:rPr>
              <w:t>Critical</w:t>
            </w:r>
          </w:p>
        </w:tc>
        <w:tc>
          <w:tcPr>
            <w:tcW w:w="2160" w:type="dxa"/>
          </w:tcPr>
          <w:p w14:paraId="391D16C3" w14:textId="77777777" w:rsidR="00AF3B99" w:rsidRDefault="00000000">
            <w:r>
              <w:t>Open</w:t>
            </w:r>
          </w:p>
        </w:tc>
      </w:tr>
      <w:tr w:rsidR="00AF3B99" w14:paraId="0E6A0C02" w14:textId="77777777">
        <w:tc>
          <w:tcPr>
            <w:tcW w:w="2160" w:type="dxa"/>
          </w:tcPr>
          <w:p w14:paraId="749FA454" w14:textId="77777777" w:rsidR="00AF3B99" w:rsidRDefault="00000000">
            <w:r>
              <w:t>2</w:t>
            </w:r>
          </w:p>
        </w:tc>
        <w:tc>
          <w:tcPr>
            <w:tcW w:w="2160" w:type="dxa"/>
          </w:tcPr>
          <w:p w14:paraId="2B700D7F" w14:textId="77777777" w:rsidR="00AF3B99" w:rsidRDefault="00000000">
            <w:r>
              <w:t>SQL Injection</w:t>
            </w:r>
          </w:p>
        </w:tc>
        <w:tc>
          <w:tcPr>
            <w:tcW w:w="2160" w:type="dxa"/>
            <w:shd w:val="clear" w:color="auto" w:fill="FF4500"/>
          </w:tcPr>
          <w:p w14:paraId="04C29908" w14:textId="77777777" w:rsidR="00AF3B99" w:rsidRDefault="00000000">
            <w:pPr>
              <w:jc w:val="center"/>
            </w:pPr>
            <w:r>
              <w:rPr>
                <w:color w:val="FFFFFF"/>
                <w:sz w:val="24"/>
              </w:rPr>
              <w:t>High</w:t>
            </w:r>
          </w:p>
        </w:tc>
        <w:tc>
          <w:tcPr>
            <w:tcW w:w="2160" w:type="dxa"/>
          </w:tcPr>
          <w:p w14:paraId="38757DDB" w14:textId="77777777" w:rsidR="00AF3B99" w:rsidRDefault="00000000">
            <w:r>
              <w:t>Open</w:t>
            </w:r>
          </w:p>
        </w:tc>
      </w:tr>
      <w:tr w:rsidR="00AF3B99" w14:paraId="332279EA" w14:textId="77777777">
        <w:tc>
          <w:tcPr>
            <w:tcW w:w="2160" w:type="dxa"/>
          </w:tcPr>
          <w:p w14:paraId="155B6D37" w14:textId="77777777" w:rsidR="00AF3B99" w:rsidRDefault="00000000">
            <w:r>
              <w:t>3</w:t>
            </w:r>
          </w:p>
        </w:tc>
        <w:tc>
          <w:tcPr>
            <w:tcW w:w="2160" w:type="dxa"/>
          </w:tcPr>
          <w:p w14:paraId="6F798B34" w14:textId="77777777" w:rsidR="00AF3B99" w:rsidRDefault="00000000">
            <w:r>
              <w:t>Insecure Direct Object References (IDOR)</w:t>
            </w:r>
          </w:p>
        </w:tc>
        <w:tc>
          <w:tcPr>
            <w:tcW w:w="2160" w:type="dxa"/>
            <w:shd w:val="clear" w:color="auto" w:fill="FF4500"/>
          </w:tcPr>
          <w:p w14:paraId="24DE3AE2" w14:textId="77777777" w:rsidR="00AF3B99" w:rsidRDefault="00000000">
            <w:pPr>
              <w:jc w:val="center"/>
            </w:pPr>
            <w:r>
              <w:rPr>
                <w:color w:val="FFFFFF"/>
                <w:sz w:val="24"/>
              </w:rPr>
              <w:t>High</w:t>
            </w:r>
          </w:p>
        </w:tc>
        <w:tc>
          <w:tcPr>
            <w:tcW w:w="2160" w:type="dxa"/>
          </w:tcPr>
          <w:p w14:paraId="7C85C6A4" w14:textId="77777777" w:rsidR="00AF3B99" w:rsidRDefault="00000000">
            <w:r>
              <w:t>Open</w:t>
            </w:r>
          </w:p>
        </w:tc>
      </w:tr>
      <w:tr w:rsidR="00AF3B99" w14:paraId="64E01897" w14:textId="77777777">
        <w:tc>
          <w:tcPr>
            <w:tcW w:w="2160" w:type="dxa"/>
          </w:tcPr>
          <w:p w14:paraId="4CABD50F" w14:textId="77777777" w:rsidR="00AF3B99" w:rsidRDefault="00000000">
            <w:r>
              <w:t>4</w:t>
            </w:r>
          </w:p>
        </w:tc>
        <w:tc>
          <w:tcPr>
            <w:tcW w:w="2160" w:type="dxa"/>
          </w:tcPr>
          <w:p w14:paraId="77196C20" w14:textId="77777777" w:rsidR="00AF3B99" w:rsidRDefault="00000000">
            <w:r>
              <w:t>Cross-Site Scripting (XSS)</w:t>
            </w:r>
          </w:p>
        </w:tc>
        <w:tc>
          <w:tcPr>
            <w:tcW w:w="2160" w:type="dxa"/>
            <w:shd w:val="clear" w:color="auto" w:fill="FFA500"/>
          </w:tcPr>
          <w:p w14:paraId="2555F300" w14:textId="77777777" w:rsidR="00AF3B99" w:rsidRDefault="00000000">
            <w:pPr>
              <w:jc w:val="center"/>
            </w:pPr>
            <w:r>
              <w:rPr>
                <w:color w:val="FFFFFF"/>
                <w:sz w:val="24"/>
              </w:rPr>
              <w:t>Medium</w:t>
            </w:r>
          </w:p>
        </w:tc>
        <w:tc>
          <w:tcPr>
            <w:tcW w:w="2160" w:type="dxa"/>
          </w:tcPr>
          <w:p w14:paraId="6D5805B6" w14:textId="77777777" w:rsidR="00AF3B99" w:rsidRDefault="00000000">
            <w:r>
              <w:t>Open</w:t>
            </w:r>
          </w:p>
        </w:tc>
      </w:tr>
      <w:tr w:rsidR="00AF3B99" w14:paraId="4C783554" w14:textId="77777777">
        <w:tc>
          <w:tcPr>
            <w:tcW w:w="2160" w:type="dxa"/>
          </w:tcPr>
          <w:p w14:paraId="041C5444" w14:textId="77777777" w:rsidR="00AF3B99" w:rsidRDefault="00000000">
            <w:r>
              <w:t>5</w:t>
            </w:r>
          </w:p>
        </w:tc>
        <w:tc>
          <w:tcPr>
            <w:tcW w:w="2160" w:type="dxa"/>
          </w:tcPr>
          <w:p w14:paraId="4DD96E66" w14:textId="77777777" w:rsidR="00AF3B99" w:rsidRDefault="00000000">
            <w:r>
              <w:t>Insufficient Logging and Monitoring</w:t>
            </w:r>
          </w:p>
        </w:tc>
        <w:tc>
          <w:tcPr>
            <w:tcW w:w="2160" w:type="dxa"/>
            <w:shd w:val="clear" w:color="auto" w:fill="FFA500"/>
          </w:tcPr>
          <w:p w14:paraId="296D13A7" w14:textId="77777777" w:rsidR="00AF3B99" w:rsidRDefault="00000000">
            <w:pPr>
              <w:jc w:val="center"/>
            </w:pPr>
            <w:r>
              <w:rPr>
                <w:color w:val="FFFFFF"/>
                <w:sz w:val="24"/>
              </w:rPr>
              <w:t>Medium</w:t>
            </w:r>
          </w:p>
        </w:tc>
        <w:tc>
          <w:tcPr>
            <w:tcW w:w="2160" w:type="dxa"/>
          </w:tcPr>
          <w:p w14:paraId="5897A3EA" w14:textId="77777777" w:rsidR="00AF3B99" w:rsidRDefault="00000000">
            <w:r>
              <w:t>Open</w:t>
            </w:r>
          </w:p>
        </w:tc>
      </w:tr>
      <w:tr w:rsidR="00AF3B99" w14:paraId="03C89A94" w14:textId="77777777">
        <w:tc>
          <w:tcPr>
            <w:tcW w:w="2160" w:type="dxa"/>
          </w:tcPr>
          <w:p w14:paraId="3AA2B1E1" w14:textId="77777777" w:rsidR="00AF3B99" w:rsidRDefault="00000000">
            <w:r>
              <w:t>6</w:t>
            </w:r>
          </w:p>
        </w:tc>
        <w:tc>
          <w:tcPr>
            <w:tcW w:w="2160" w:type="dxa"/>
          </w:tcPr>
          <w:p w14:paraId="0E8EE0D4" w14:textId="77777777" w:rsidR="00AF3B99" w:rsidRDefault="00000000">
            <w:r>
              <w:t>Outdated Software</w:t>
            </w:r>
          </w:p>
        </w:tc>
        <w:tc>
          <w:tcPr>
            <w:tcW w:w="2160" w:type="dxa"/>
            <w:shd w:val="clear" w:color="auto" w:fill="006400"/>
          </w:tcPr>
          <w:p w14:paraId="1A53E18F" w14:textId="77777777" w:rsidR="00AF3B99" w:rsidRDefault="00000000">
            <w:pPr>
              <w:jc w:val="center"/>
            </w:pPr>
            <w:r>
              <w:rPr>
                <w:color w:val="FFFFFF"/>
                <w:sz w:val="24"/>
              </w:rPr>
              <w:t>Low</w:t>
            </w:r>
          </w:p>
        </w:tc>
        <w:tc>
          <w:tcPr>
            <w:tcW w:w="2160" w:type="dxa"/>
          </w:tcPr>
          <w:p w14:paraId="1F00FBCD" w14:textId="77777777" w:rsidR="00AF3B99" w:rsidRDefault="00000000">
            <w:r>
              <w:t>Open</w:t>
            </w:r>
          </w:p>
        </w:tc>
      </w:tr>
    </w:tbl>
    <w:p w14:paraId="41DECE99" w14:textId="77777777" w:rsidR="00AF3B99" w:rsidRDefault="00000000">
      <w:r>
        <w:br w:type="page"/>
      </w:r>
    </w:p>
    <w:p w14:paraId="1BA88B37" w14:textId="77777777" w:rsidR="00AF3B99" w:rsidRDefault="00000000">
      <w:pPr>
        <w:pStyle w:val="Heading1"/>
      </w:pPr>
      <w:bookmarkStart w:id="13" w:name="_Toc169552772"/>
      <w:r>
        <w:lastRenderedPageBreak/>
        <w:t>Technical Findings Details</w:t>
      </w:r>
      <w:bookmarkEnd w:id="13"/>
    </w:p>
    <w:p w14:paraId="2BF18955" w14:textId="77777777" w:rsidR="00AF3B99" w:rsidRDefault="00000000">
      <w:pPr>
        <w:pStyle w:val="Heading2"/>
      </w:pPr>
      <w:bookmarkStart w:id="14" w:name="_Toc169552773"/>
      <w:r>
        <w:rPr>
          <w:sz w:val="28"/>
        </w:rPr>
        <w:t xml:space="preserve">1. Remote Code Execution (RCE) - </w:t>
      </w:r>
      <w:r>
        <w:rPr>
          <w:color w:val="8B0000"/>
          <w:sz w:val="28"/>
        </w:rPr>
        <w:t>Critical</w:t>
      </w:r>
      <w:bookmarkEnd w:id="14"/>
    </w:p>
    <w:tbl>
      <w:tblPr>
        <w:tblStyle w:val="TableGrid"/>
        <w:tblW w:w="0" w:type="auto"/>
        <w:tblLook w:val="04A0" w:firstRow="1" w:lastRow="0" w:firstColumn="1" w:lastColumn="0" w:noHBand="0" w:noVBand="1"/>
      </w:tblPr>
      <w:tblGrid>
        <w:gridCol w:w="4320"/>
        <w:gridCol w:w="4320"/>
      </w:tblGrid>
      <w:tr w:rsidR="00AF3B99" w14:paraId="4526D947" w14:textId="77777777">
        <w:tc>
          <w:tcPr>
            <w:tcW w:w="4320" w:type="dxa"/>
            <w:shd w:val="clear" w:color="auto" w:fill="8B0000"/>
          </w:tcPr>
          <w:p w14:paraId="6C2E5F3D" w14:textId="77777777" w:rsidR="00AF3B99" w:rsidRDefault="00000000">
            <w:r>
              <w:rPr>
                <w:color w:val="FFFFFF"/>
                <w:sz w:val="24"/>
              </w:rPr>
              <w:t>CWE</w:t>
            </w:r>
          </w:p>
        </w:tc>
        <w:tc>
          <w:tcPr>
            <w:tcW w:w="4320" w:type="dxa"/>
          </w:tcPr>
          <w:p w14:paraId="4A088D70" w14:textId="77777777" w:rsidR="00AF3B99" w:rsidRDefault="00AF3B99"/>
        </w:tc>
      </w:tr>
      <w:tr w:rsidR="00AF3B99" w14:paraId="6CC4973A" w14:textId="77777777">
        <w:tc>
          <w:tcPr>
            <w:tcW w:w="4320" w:type="dxa"/>
            <w:shd w:val="clear" w:color="auto" w:fill="8B0000"/>
          </w:tcPr>
          <w:p w14:paraId="7E6A5F97" w14:textId="77777777" w:rsidR="00AF3B99" w:rsidRDefault="00000000">
            <w:r>
              <w:rPr>
                <w:color w:val="FFFFFF"/>
                <w:sz w:val="24"/>
              </w:rPr>
              <w:t>CVSS 3.1 Score</w:t>
            </w:r>
          </w:p>
        </w:tc>
        <w:tc>
          <w:tcPr>
            <w:tcW w:w="4320" w:type="dxa"/>
          </w:tcPr>
          <w:p w14:paraId="51E22C26" w14:textId="77777777" w:rsidR="00AF3B99" w:rsidRDefault="00000000">
            <w:r>
              <w:rPr>
                <w:color w:val="000000"/>
                <w:sz w:val="24"/>
              </w:rPr>
              <w:t>9.9</w:t>
            </w:r>
          </w:p>
        </w:tc>
      </w:tr>
      <w:tr w:rsidR="00AF3B99" w14:paraId="3702B3BE" w14:textId="77777777">
        <w:tc>
          <w:tcPr>
            <w:tcW w:w="4320" w:type="dxa"/>
            <w:shd w:val="clear" w:color="auto" w:fill="8B0000"/>
          </w:tcPr>
          <w:p w14:paraId="4CEA7BB7" w14:textId="77777777" w:rsidR="00AF3B99" w:rsidRDefault="00000000">
            <w:r>
              <w:rPr>
                <w:color w:val="FFFFFF"/>
                <w:sz w:val="24"/>
              </w:rPr>
              <w:t>Description</w:t>
            </w:r>
          </w:p>
        </w:tc>
        <w:tc>
          <w:tcPr>
            <w:tcW w:w="4320" w:type="dxa"/>
          </w:tcPr>
          <w:p w14:paraId="5A98E7D5" w14:textId="77777777" w:rsidR="00AF3B99" w:rsidRDefault="00000000">
            <w:r>
              <w:rPr>
                <w:color w:val="000000"/>
                <w:sz w:val="24"/>
              </w:rPr>
              <w:t>This vulnerability allows attackers to execute arbitrary code on the server, potentially gaining full control over the system.</w:t>
            </w:r>
          </w:p>
        </w:tc>
      </w:tr>
      <w:tr w:rsidR="00AF3B99" w14:paraId="7C112638" w14:textId="77777777">
        <w:tc>
          <w:tcPr>
            <w:tcW w:w="4320" w:type="dxa"/>
            <w:shd w:val="clear" w:color="auto" w:fill="8B0000"/>
          </w:tcPr>
          <w:p w14:paraId="7DB63FEF" w14:textId="77777777" w:rsidR="00AF3B99" w:rsidRDefault="00000000">
            <w:r>
              <w:rPr>
                <w:color w:val="FFFFFF"/>
                <w:sz w:val="24"/>
              </w:rPr>
              <w:t>Security Impact</w:t>
            </w:r>
          </w:p>
        </w:tc>
        <w:tc>
          <w:tcPr>
            <w:tcW w:w="4320" w:type="dxa"/>
          </w:tcPr>
          <w:p w14:paraId="53BFB1B4" w14:textId="77777777" w:rsidR="00AF3B99" w:rsidRDefault="00AF3B99"/>
        </w:tc>
      </w:tr>
      <w:tr w:rsidR="00AF3B99" w14:paraId="0030C4B8" w14:textId="77777777">
        <w:tc>
          <w:tcPr>
            <w:tcW w:w="4320" w:type="dxa"/>
            <w:shd w:val="clear" w:color="auto" w:fill="8B0000"/>
          </w:tcPr>
          <w:p w14:paraId="38F43EC3" w14:textId="77777777" w:rsidR="00AF3B99" w:rsidRDefault="00000000">
            <w:r>
              <w:rPr>
                <w:color w:val="FFFFFF"/>
                <w:sz w:val="24"/>
              </w:rPr>
              <w:t>Affected Domain</w:t>
            </w:r>
          </w:p>
        </w:tc>
        <w:tc>
          <w:tcPr>
            <w:tcW w:w="4320" w:type="dxa"/>
          </w:tcPr>
          <w:p w14:paraId="0D18819B" w14:textId="77777777" w:rsidR="00AF3B99" w:rsidRDefault="00AF3B99"/>
        </w:tc>
      </w:tr>
      <w:tr w:rsidR="00AF3B99" w14:paraId="7A13E77C" w14:textId="77777777">
        <w:tc>
          <w:tcPr>
            <w:tcW w:w="4320" w:type="dxa"/>
            <w:shd w:val="clear" w:color="auto" w:fill="8B0000"/>
          </w:tcPr>
          <w:p w14:paraId="69F77D2A" w14:textId="77777777" w:rsidR="00AF3B99" w:rsidRDefault="00000000">
            <w:r>
              <w:rPr>
                <w:color w:val="FFFFFF"/>
                <w:sz w:val="24"/>
              </w:rPr>
              <w:t>Remediation</w:t>
            </w:r>
          </w:p>
        </w:tc>
        <w:tc>
          <w:tcPr>
            <w:tcW w:w="4320" w:type="dxa"/>
          </w:tcPr>
          <w:p w14:paraId="5689A88C" w14:textId="77777777" w:rsidR="00AF3B99" w:rsidRDefault="00AF3B99"/>
        </w:tc>
      </w:tr>
      <w:tr w:rsidR="00AF3B99" w14:paraId="63784009" w14:textId="77777777">
        <w:tc>
          <w:tcPr>
            <w:tcW w:w="4320" w:type="dxa"/>
            <w:shd w:val="clear" w:color="auto" w:fill="8B0000"/>
          </w:tcPr>
          <w:p w14:paraId="68A47E13" w14:textId="77777777" w:rsidR="00AF3B99" w:rsidRDefault="00000000">
            <w:r>
              <w:rPr>
                <w:color w:val="FFFFFF"/>
                <w:sz w:val="24"/>
              </w:rPr>
              <w:t>External References</w:t>
            </w:r>
          </w:p>
        </w:tc>
        <w:tc>
          <w:tcPr>
            <w:tcW w:w="4320" w:type="dxa"/>
          </w:tcPr>
          <w:p w14:paraId="09858CD3" w14:textId="77777777" w:rsidR="00AF3B99" w:rsidRDefault="00AF3B99"/>
        </w:tc>
      </w:tr>
    </w:tbl>
    <w:p w14:paraId="173D7AC1" w14:textId="77777777" w:rsidR="00AF3B99" w:rsidRDefault="00000000">
      <w:r>
        <w:br/>
      </w:r>
    </w:p>
    <w:p w14:paraId="2C9AFDA7" w14:textId="77777777" w:rsidR="00AF3B99" w:rsidRDefault="00000000">
      <w:r>
        <w:rPr>
          <w:color w:val="000000"/>
          <w:sz w:val="24"/>
        </w:rPr>
        <w:t>Finding Evidence:</w:t>
      </w:r>
    </w:p>
    <w:p w14:paraId="5101CAB5" w14:textId="77777777" w:rsidR="00AF3B99" w:rsidRDefault="00000000">
      <w:r>
        <w:br w:type="page"/>
      </w:r>
    </w:p>
    <w:p w14:paraId="4CCA4FD4" w14:textId="77777777" w:rsidR="00AF3B99" w:rsidRDefault="00000000">
      <w:pPr>
        <w:pStyle w:val="Heading2"/>
      </w:pPr>
      <w:bookmarkStart w:id="15" w:name="_Toc169552774"/>
      <w:r>
        <w:rPr>
          <w:sz w:val="28"/>
        </w:rPr>
        <w:lastRenderedPageBreak/>
        <w:t xml:space="preserve">2. SQL Injection - </w:t>
      </w:r>
      <w:r>
        <w:rPr>
          <w:color w:val="FF4500"/>
          <w:sz w:val="28"/>
        </w:rPr>
        <w:t>High</w:t>
      </w:r>
      <w:bookmarkEnd w:id="15"/>
    </w:p>
    <w:tbl>
      <w:tblPr>
        <w:tblStyle w:val="TableGrid"/>
        <w:tblW w:w="0" w:type="auto"/>
        <w:tblLook w:val="04A0" w:firstRow="1" w:lastRow="0" w:firstColumn="1" w:lastColumn="0" w:noHBand="0" w:noVBand="1"/>
      </w:tblPr>
      <w:tblGrid>
        <w:gridCol w:w="4320"/>
        <w:gridCol w:w="4320"/>
      </w:tblGrid>
      <w:tr w:rsidR="00AF3B99" w14:paraId="062A95BD" w14:textId="77777777">
        <w:tc>
          <w:tcPr>
            <w:tcW w:w="4320" w:type="dxa"/>
            <w:shd w:val="clear" w:color="auto" w:fill="FF4500"/>
          </w:tcPr>
          <w:p w14:paraId="08655C33" w14:textId="77777777" w:rsidR="00AF3B99" w:rsidRDefault="00000000">
            <w:r>
              <w:rPr>
                <w:color w:val="FFFFFF"/>
                <w:sz w:val="24"/>
              </w:rPr>
              <w:t>CWE</w:t>
            </w:r>
          </w:p>
        </w:tc>
        <w:tc>
          <w:tcPr>
            <w:tcW w:w="4320" w:type="dxa"/>
          </w:tcPr>
          <w:p w14:paraId="338EBE62" w14:textId="77777777" w:rsidR="00AF3B99" w:rsidRDefault="00AF3B99"/>
        </w:tc>
      </w:tr>
      <w:tr w:rsidR="00AF3B99" w14:paraId="503FA1D7" w14:textId="77777777">
        <w:tc>
          <w:tcPr>
            <w:tcW w:w="4320" w:type="dxa"/>
            <w:shd w:val="clear" w:color="auto" w:fill="FF4500"/>
          </w:tcPr>
          <w:p w14:paraId="2ABF28DC" w14:textId="77777777" w:rsidR="00AF3B99" w:rsidRDefault="00000000">
            <w:r>
              <w:rPr>
                <w:color w:val="FFFFFF"/>
                <w:sz w:val="24"/>
              </w:rPr>
              <w:t>CVSS 3.1 Score</w:t>
            </w:r>
          </w:p>
        </w:tc>
        <w:tc>
          <w:tcPr>
            <w:tcW w:w="4320" w:type="dxa"/>
          </w:tcPr>
          <w:p w14:paraId="028F586B" w14:textId="77777777" w:rsidR="00AF3B99" w:rsidRDefault="00000000">
            <w:r>
              <w:rPr>
                <w:color w:val="000000"/>
                <w:sz w:val="24"/>
              </w:rPr>
              <w:t>9.8</w:t>
            </w:r>
          </w:p>
        </w:tc>
      </w:tr>
      <w:tr w:rsidR="00AF3B99" w14:paraId="527D5F8D" w14:textId="77777777">
        <w:tc>
          <w:tcPr>
            <w:tcW w:w="4320" w:type="dxa"/>
            <w:shd w:val="clear" w:color="auto" w:fill="FF4500"/>
          </w:tcPr>
          <w:p w14:paraId="34308BF3" w14:textId="77777777" w:rsidR="00AF3B99" w:rsidRDefault="00000000">
            <w:r>
              <w:rPr>
                <w:color w:val="FFFFFF"/>
                <w:sz w:val="24"/>
              </w:rPr>
              <w:t>Description</w:t>
            </w:r>
          </w:p>
        </w:tc>
        <w:tc>
          <w:tcPr>
            <w:tcW w:w="4320" w:type="dxa"/>
          </w:tcPr>
          <w:p w14:paraId="4575C7C3" w14:textId="77777777" w:rsidR="00AF3B99" w:rsidRDefault="00000000">
            <w:r>
              <w:rPr>
                <w:color w:val="000000"/>
                <w:sz w:val="24"/>
              </w:rPr>
              <w:t>This vulnerability allows attackers to execute arbitrary SQL commands on the database, potentially leading to unauthorized access and data manipulation.</w:t>
            </w:r>
          </w:p>
        </w:tc>
      </w:tr>
      <w:tr w:rsidR="00AF3B99" w14:paraId="14ADD512" w14:textId="77777777">
        <w:tc>
          <w:tcPr>
            <w:tcW w:w="4320" w:type="dxa"/>
            <w:shd w:val="clear" w:color="auto" w:fill="FF4500"/>
          </w:tcPr>
          <w:p w14:paraId="2EC78AA7" w14:textId="77777777" w:rsidR="00AF3B99" w:rsidRDefault="00000000">
            <w:r>
              <w:rPr>
                <w:color w:val="FFFFFF"/>
                <w:sz w:val="24"/>
              </w:rPr>
              <w:t>Security Impact</w:t>
            </w:r>
          </w:p>
        </w:tc>
        <w:tc>
          <w:tcPr>
            <w:tcW w:w="4320" w:type="dxa"/>
          </w:tcPr>
          <w:p w14:paraId="381EE7C2" w14:textId="77777777" w:rsidR="00AF3B99" w:rsidRDefault="00AF3B99"/>
        </w:tc>
      </w:tr>
      <w:tr w:rsidR="00AF3B99" w14:paraId="6E9B522C" w14:textId="77777777">
        <w:tc>
          <w:tcPr>
            <w:tcW w:w="4320" w:type="dxa"/>
            <w:shd w:val="clear" w:color="auto" w:fill="FF4500"/>
          </w:tcPr>
          <w:p w14:paraId="6BD3D3FA" w14:textId="77777777" w:rsidR="00AF3B99" w:rsidRDefault="00000000">
            <w:r>
              <w:rPr>
                <w:color w:val="FFFFFF"/>
                <w:sz w:val="24"/>
              </w:rPr>
              <w:t>Affected Domain</w:t>
            </w:r>
          </w:p>
        </w:tc>
        <w:tc>
          <w:tcPr>
            <w:tcW w:w="4320" w:type="dxa"/>
          </w:tcPr>
          <w:p w14:paraId="3877FFC1" w14:textId="77777777" w:rsidR="00AF3B99" w:rsidRDefault="00AF3B99"/>
        </w:tc>
      </w:tr>
      <w:tr w:rsidR="00AF3B99" w14:paraId="6FB76A77" w14:textId="77777777">
        <w:tc>
          <w:tcPr>
            <w:tcW w:w="4320" w:type="dxa"/>
            <w:shd w:val="clear" w:color="auto" w:fill="FF4500"/>
          </w:tcPr>
          <w:p w14:paraId="57AC51A0" w14:textId="77777777" w:rsidR="00AF3B99" w:rsidRDefault="00000000">
            <w:r>
              <w:rPr>
                <w:color w:val="FFFFFF"/>
                <w:sz w:val="24"/>
              </w:rPr>
              <w:t>Remediation</w:t>
            </w:r>
          </w:p>
        </w:tc>
        <w:tc>
          <w:tcPr>
            <w:tcW w:w="4320" w:type="dxa"/>
          </w:tcPr>
          <w:p w14:paraId="08C459D8" w14:textId="77777777" w:rsidR="00AF3B99" w:rsidRDefault="00AF3B99"/>
        </w:tc>
      </w:tr>
      <w:tr w:rsidR="00AF3B99" w14:paraId="19AAE7BB" w14:textId="77777777">
        <w:tc>
          <w:tcPr>
            <w:tcW w:w="4320" w:type="dxa"/>
            <w:shd w:val="clear" w:color="auto" w:fill="FF4500"/>
          </w:tcPr>
          <w:p w14:paraId="6A7C3D81" w14:textId="77777777" w:rsidR="00AF3B99" w:rsidRDefault="00000000">
            <w:r>
              <w:rPr>
                <w:color w:val="FFFFFF"/>
                <w:sz w:val="24"/>
              </w:rPr>
              <w:t>External References</w:t>
            </w:r>
          </w:p>
        </w:tc>
        <w:tc>
          <w:tcPr>
            <w:tcW w:w="4320" w:type="dxa"/>
          </w:tcPr>
          <w:p w14:paraId="3B507BD1" w14:textId="77777777" w:rsidR="00AF3B99" w:rsidRDefault="00AF3B99"/>
        </w:tc>
      </w:tr>
    </w:tbl>
    <w:p w14:paraId="4C88AC80" w14:textId="77777777" w:rsidR="00AF3B99" w:rsidRDefault="00000000">
      <w:r>
        <w:br/>
      </w:r>
    </w:p>
    <w:p w14:paraId="324E93DA" w14:textId="77777777" w:rsidR="00AF3B99" w:rsidRDefault="00000000">
      <w:r>
        <w:rPr>
          <w:color w:val="000000"/>
          <w:sz w:val="24"/>
        </w:rPr>
        <w:t>Finding Evidence:</w:t>
      </w:r>
    </w:p>
    <w:p w14:paraId="0B8AD483" w14:textId="77777777" w:rsidR="00AF3B99" w:rsidRDefault="00000000">
      <w:r>
        <w:br w:type="page"/>
      </w:r>
    </w:p>
    <w:p w14:paraId="68074F8C" w14:textId="77777777" w:rsidR="00AF3B99" w:rsidRDefault="00000000">
      <w:pPr>
        <w:pStyle w:val="Heading2"/>
      </w:pPr>
      <w:bookmarkStart w:id="16" w:name="_Toc169552775"/>
      <w:r>
        <w:rPr>
          <w:sz w:val="28"/>
        </w:rPr>
        <w:lastRenderedPageBreak/>
        <w:t xml:space="preserve">3. Insecure Direct Object References (IDOR) - </w:t>
      </w:r>
      <w:r>
        <w:rPr>
          <w:color w:val="FF4500"/>
          <w:sz w:val="28"/>
        </w:rPr>
        <w:t>High</w:t>
      </w:r>
      <w:bookmarkEnd w:id="16"/>
    </w:p>
    <w:tbl>
      <w:tblPr>
        <w:tblStyle w:val="TableGrid"/>
        <w:tblW w:w="0" w:type="auto"/>
        <w:tblLook w:val="04A0" w:firstRow="1" w:lastRow="0" w:firstColumn="1" w:lastColumn="0" w:noHBand="0" w:noVBand="1"/>
      </w:tblPr>
      <w:tblGrid>
        <w:gridCol w:w="4320"/>
        <w:gridCol w:w="4320"/>
      </w:tblGrid>
      <w:tr w:rsidR="00AF3B99" w14:paraId="2E0E7755" w14:textId="77777777">
        <w:tc>
          <w:tcPr>
            <w:tcW w:w="4320" w:type="dxa"/>
            <w:shd w:val="clear" w:color="auto" w:fill="FF4500"/>
          </w:tcPr>
          <w:p w14:paraId="7B83A345" w14:textId="77777777" w:rsidR="00AF3B99" w:rsidRDefault="00000000">
            <w:r>
              <w:rPr>
                <w:color w:val="FFFFFF"/>
                <w:sz w:val="24"/>
              </w:rPr>
              <w:t>CWE</w:t>
            </w:r>
          </w:p>
        </w:tc>
        <w:tc>
          <w:tcPr>
            <w:tcW w:w="4320" w:type="dxa"/>
          </w:tcPr>
          <w:p w14:paraId="041B801C" w14:textId="77777777" w:rsidR="00AF3B99" w:rsidRDefault="00AF3B99"/>
        </w:tc>
      </w:tr>
      <w:tr w:rsidR="00AF3B99" w14:paraId="160AD7C6" w14:textId="77777777">
        <w:tc>
          <w:tcPr>
            <w:tcW w:w="4320" w:type="dxa"/>
            <w:shd w:val="clear" w:color="auto" w:fill="FF4500"/>
          </w:tcPr>
          <w:p w14:paraId="7C04C474" w14:textId="77777777" w:rsidR="00AF3B99" w:rsidRDefault="00000000">
            <w:r>
              <w:rPr>
                <w:color w:val="FFFFFF"/>
                <w:sz w:val="24"/>
              </w:rPr>
              <w:t>CVSS 3.1 Score</w:t>
            </w:r>
          </w:p>
        </w:tc>
        <w:tc>
          <w:tcPr>
            <w:tcW w:w="4320" w:type="dxa"/>
          </w:tcPr>
          <w:p w14:paraId="5DF18868" w14:textId="77777777" w:rsidR="00AF3B99" w:rsidRDefault="00000000">
            <w:r>
              <w:rPr>
                <w:color w:val="000000"/>
                <w:sz w:val="24"/>
              </w:rPr>
              <w:t>8.6</w:t>
            </w:r>
          </w:p>
        </w:tc>
      </w:tr>
      <w:tr w:rsidR="00AF3B99" w14:paraId="6F7D4A1C" w14:textId="77777777">
        <w:tc>
          <w:tcPr>
            <w:tcW w:w="4320" w:type="dxa"/>
            <w:shd w:val="clear" w:color="auto" w:fill="FF4500"/>
          </w:tcPr>
          <w:p w14:paraId="3904802D" w14:textId="77777777" w:rsidR="00AF3B99" w:rsidRDefault="00000000">
            <w:r>
              <w:rPr>
                <w:color w:val="FFFFFF"/>
                <w:sz w:val="24"/>
              </w:rPr>
              <w:t>Description</w:t>
            </w:r>
          </w:p>
        </w:tc>
        <w:tc>
          <w:tcPr>
            <w:tcW w:w="4320" w:type="dxa"/>
          </w:tcPr>
          <w:p w14:paraId="7CB60F7E" w14:textId="77777777" w:rsidR="00AF3B99" w:rsidRDefault="00000000">
            <w:r>
              <w:rPr>
                <w:color w:val="000000"/>
                <w:sz w:val="24"/>
              </w:rPr>
              <w:t>This issue allows attackers to access unauthorized data by manipulating references to objects, such as database entries or files, through a user input.</w:t>
            </w:r>
          </w:p>
        </w:tc>
      </w:tr>
      <w:tr w:rsidR="00AF3B99" w14:paraId="2E677ABC" w14:textId="77777777">
        <w:tc>
          <w:tcPr>
            <w:tcW w:w="4320" w:type="dxa"/>
            <w:shd w:val="clear" w:color="auto" w:fill="FF4500"/>
          </w:tcPr>
          <w:p w14:paraId="3490FF65" w14:textId="77777777" w:rsidR="00AF3B99" w:rsidRDefault="00000000">
            <w:r>
              <w:rPr>
                <w:color w:val="FFFFFF"/>
                <w:sz w:val="24"/>
              </w:rPr>
              <w:t>Security Impact</w:t>
            </w:r>
          </w:p>
        </w:tc>
        <w:tc>
          <w:tcPr>
            <w:tcW w:w="4320" w:type="dxa"/>
          </w:tcPr>
          <w:p w14:paraId="39A29CD5" w14:textId="77777777" w:rsidR="00AF3B99" w:rsidRDefault="00AF3B99"/>
        </w:tc>
      </w:tr>
      <w:tr w:rsidR="00AF3B99" w14:paraId="22A9FB73" w14:textId="77777777">
        <w:tc>
          <w:tcPr>
            <w:tcW w:w="4320" w:type="dxa"/>
            <w:shd w:val="clear" w:color="auto" w:fill="FF4500"/>
          </w:tcPr>
          <w:p w14:paraId="52DC5297" w14:textId="77777777" w:rsidR="00AF3B99" w:rsidRDefault="00000000">
            <w:r>
              <w:rPr>
                <w:color w:val="FFFFFF"/>
                <w:sz w:val="24"/>
              </w:rPr>
              <w:t>Affected Domain</w:t>
            </w:r>
          </w:p>
        </w:tc>
        <w:tc>
          <w:tcPr>
            <w:tcW w:w="4320" w:type="dxa"/>
          </w:tcPr>
          <w:p w14:paraId="695951F4" w14:textId="77777777" w:rsidR="00AF3B99" w:rsidRDefault="00AF3B99"/>
        </w:tc>
      </w:tr>
      <w:tr w:rsidR="00AF3B99" w14:paraId="414DEA68" w14:textId="77777777">
        <w:tc>
          <w:tcPr>
            <w:tcW w:w="4320" w:type="dxa"/>
            <w:shd w:val="clear" w:color="auto" w:fill="FF4500"/>
          </w:tcPr>
          <w:p w14:paraId="6E201D47" w14:textId="77777777" w:rsidR="00AF3B99" w:rsidRDefault="00000000">
            <w:r>
              <w:rPr>
                <w:color w:val="FFFFFF"/>
                <w:sz w:val="24"/>
              </w:rPr>
              <w:t>Remediation</w:t>
            </w:r>
          </w:p>
        </w:tc>
        <w:tc>
          <w:tcPr>
            <w:tcW w:w="4320" w:type="dxa"/>
          </w:tcPr>
          <w:p w14:paraId="611016F7" w14:textId="77777777" w:rsidR="00AF3B99" w:rsidRDefault="00AF3B99"/>
        </w:tc>
      </w:tr>
      <w:tr w:rsidR="00AF3B99" w14:paraId="4E989D99" w14:textId="77777777">
        <w:tc>
          <w:tcPr>
            <w:tcW w:w="4320" w:type="dxa"/>
            <w:shd w:val="clear" w:color="auto" w:fill="FF4500"/>
          </w:tcPr>
          <w:p w14:paraId="6526681A" w14:textId="77777777" w:rsidR="00AF3B99" w:rsidRDefault="00000000">
            <w:r>
              <w:rPr>
                <w:color w:val="FFFFFF"/>
                <w:sz w:val="24"/>
              </w:rPr>
              <w:t>External References</w:t>
            </w:r>
          </w:p>
        </w:tc>
        <w:tc>
          <w:tcPr>
            <w:tcW w:w="4320" w:type="dxa"/>
          </w:tcPr>
          <w:p w14:paraId="0D74A2DD" w14:textId="77777777" w:rsidR="00AF3B99" w:rsidRDefault="00AF3B99"/>
        </w:tc>
      </w:tr>
    </w:tbl>
    <w:p w14:paraId="4FE2E1F4" w14:textId="77777777" w:rsidR="00AF3B99" w:rsidRDefault="00000000">
      <w:r>
        <w:br/>
      </w:r>
    </w:p>
    <w:p w14:paraId="4E0332A5" w14:textId="77777777" w:rsidR="00AF3B99" w:rsidRDefault="00000000">
      <w:r>
        <w:rPr>
          <w:color w:val="000000"/>
          <w:sz w:val="24"/>
        </w:rPr>
        <w:t>Finding Evidence:</w:t>
      </w:r>
    </w:p>
    <w:p w14:paraId="6BBAB815" w14:textId="77777777" w:rsidR="00AF3B99" w:rsidRDefault="00000000">
      <w:r>
        <w:br w:type="page"/>
      </w:r>
    </w:p>
    <w:p w14:paraId="7534FD27" w14:textId="77777777" w:rsidR="00AF3B99" w:rsidRDefault="00000000">
      <w:pPr>
        <w:pStyle w:val="Heading2"/>
      </w:pPr>
      <w:bookmarkStart w:id="17" w:name="_Toc169552776"/>
      <w:r>
        <w:rPr>
          <w:sz w:val="28"/>
        </w:rPr>
        <w:lastRenderedPageBreak/>
        <w:t xml:space="preserve">4. Cross-Site Scripting (XSS) - </w:t>
      </w:r>
      <w:r>
        <w:rPr>
          <w:color w:val="FFA500"/>
          <w:sz w:val="28"/>
        </w:rPr>
        <w:t>Medium</w:t>
      </w:r>
      <w:bookmarkEnd w:id="17"/>
    </w:p>
    <w:tbl>
      <w:tblPr>
        <w:tblStyle w:val="TableGrid"/>
        <w:tblW w:w="0" w:type="auto"/>
        <w:tblLook w:val="04A0" w:firstRow="1" w:lastRow="0" w:firstColumn="1" w:lastColumn="0" w:noHBand="0" w:noVBand="1"/>
      </w:tblPr>
      <w:tblGrid>
        <w:gridCol w:w="4320"/>
        <w:gridCol w:w="4320"/>
      </w:tblGrid>
      <w:tr w:rsidR="00AF3B99" w14:paraId="77F47A96" w14:textId="77777777">
        <w:tc>
          <w:tcPr>
            <w:tcW w:w="4320" w:type="dxa"/>
            <w:shd w:val="clear" w:color="auto" w:fill="FFA500"/>
          </w:tcPr>
          <w:p w14:paraId="0CE0C75E" w14:textId="77777777" w:rsidR="00AF3B99" w:rsidRDefault="00000000">
            <w:r>
              <w:rPr>
                <w:color w:val="FFFFFF"/>
                <w:sz w:val="24"/>
              </w:rPr>
              <w:t>CWE</w:t>
            </w:r>
          </w:p>
        </w:tc>
        <w:tc>
          <w:tcPr>
            <w:tcW w:w="4320" w:type="dxa"/>
          </w:tcPr>
          <w:p w14:paraId="264D20EA" w14:textId="77777777" w:rsidR="00AF3B99" w:rsidRDefault="00AF3B99"/>
        </w:tc>
      </w:tr>
      <w:tr w:rsidR="00AF3B99" w14:paraId="0B9B5DCA" w14:textId="77777777">
        <w:tc>
          <w:tcPr>
            <w:tcW w:w="4320" w:type="dxa"/>
            <w:shd w:val="clear" w:color="auto" w:fill="FFA500"/>
          </w:tcPr>
          <w:p w14:paraId="790FB490" w14:textId="77777777" w:rsidR="00AF3B99" w:rsidRDefault="00000000">
            <w:r>
              <w:rPr>
                <w:color w:val="FFFFFF"/>
                <w:sz w:val="24"/>
              </w:rPr>
              <w:t>CVSS 3.1 Score</w:t>
            </w:r>
          </w:p>
        </w:tc>
        <w:tc>
          <w:tcPr>
            <w:tcW w:w="4320" w:type="dxa"/>
          </w:tcPr>
          <w:p w14:paraId="6A8F040D" w14:textId="77777777" w:rsidR="00AF3B99" w:rsidRDefault="00000000">
            <w:r>
              <w:rPr>
                <w:color w:val="000000"/>
                <w:sz w:val="24"/>
              </w:rPr>
              <w:t>6.5</w:t>
            </w:r>
          </w:p>
        </w:tc>
      </w:tr>
      <w:tr w:rsidR="00AF3B99" w14:paraId="57982D7E" w14:textId="77777777">
        <w:tc>
          <w:tcPr>
            <w:tcW w:w="4320" w:type="dxa"/>
            <w:shd w:val="clear" w:color="auto" w:fill="FFA500"/>
          </w:tcPr>
          <w:p w14:paraId="6269B38C" w14:textId="77777777" w:rsidR="00AF3B99" w:rsidRDefault="00000000">
            <w:r>
              <w:rPr>
                <w:color w:val="FFFFFF"/>
                <w:sz w:val="24"/>
              </w:rPr>
              <w:t>Description</w:t>
            </w:r>
          </w:p>
        </w:tc>
        <w:tc>
          <w:tcPr>
            <w:tcW w:w="4320" w:type="dxa"/>
          </w:tcPr>
          <w:p w14:paraId="0C19DF4C" w14:textId="77777777" w:rsidR="00AF3B99" w:rsidRDefault="00000000">
            <w:r>
              <w:rPr>
                <w:color w:val="000000"/>
                <w:sz w:val="24"/>
              </w:rPr>
              <w:t>This vulnerability enables attackers to inject malicious scripts into web pages viewed by other users, which can result in data theft and session hijacking.</w:t>
            </w:r>
          </w:p>
        </w:tc>
      </w:tr>
      <w:tr w:rsidR="00AF3B99" w14:paraId="3EDE128C" w14:textId="77777777">
        <w:tc>
          <w:tcPr>
            <w:tcW w:w="4320" w:type="dxa"/>
            <w:shd w:val="clear" w:color="auto" w:fill="FFA500"/>
          </w:tcPr>
          <w:p w14:paraId="04160E2C" w14:textId="77777777" w:rsidR="00AF3B99" w:rsidRDefault="00000000">
            <w:r>
              <w:rPr>
                <w:color w:val="FFFFFF"/>
                <w:sz w:val="24"/>
              </w:rPr>
              <w:t>Security Impact</w:t>
            </w:r>
          </w:p>
        </w:tc>
        <w:tc>
          <w:tcPr>
            <w:tcW w:w="4320" w:type="dxa"/>
          </w:tcPr>
          <w:p w14:paraId="5D2A67D4" w14:textId="77777777" w:rsidR="00AF3B99" w:rsidRDefault="00AF3B99"/>
        </w:tc>
      </w:tr>
      <w:tr w:rsidR="00AF3B99" w14:paraId="6A4BDC65" w14:textId="77777777">
        <w:tc>
          <w:tcPr>
            <w:tcW w:w="4320" w:type="dxa"/>
            <w:shd w:val="clear" w:color="auto" w:fill="FFA500"/>
          </w:tcPr>
          <w:p w14:paraId="687A593A" w14:textId="77777777" w:rsidR="00AF3B99" w:rsidRDefault="00000000">
            <w:r>
              <w:rPr>
                <w:color w:val="FFFFFF"/>
                <w:sz w:val="24"/>
              </w:rPr>
              <w:t>Affected Domain</w:t>
            </w:r>
          </w:p>
        </w:tc>
        <w:tc>
          <w:tcPr>
            <w:tcW w:w="4320" w:type="dxa"/>
          </w:tcPr>
          <w:p w14:paraId="38BDF424" w14:textId="77777777" w:rsidR="00AF3B99" w:rsidRDefault="00AF3B99"/>
        </w:tc>
      </w:tr>
      <w:tr w:rsidR="00AF3B99" w14:paraId="1FB200B4" w14:textId="77777777">
        <w:tc>
          <w:tcPr>
            <w:tcW w:w="4320" w:type="dxa"/>
            <w:shd w:val="clear" w:color="auto" w:fill="FFA500"/>
          </w:tcPr>
          <w:p w14:paraId="7B530E4A" w14:textId="77777777" w:rsidR="00AF3B99" w:rsidRDefault="00000000">
            <w:r>
              <w:rPr>
                <w:color w:val="FFFFFF"/>
                <w:sz w:val="24"/>
              </w:rPr>
              <w:t>Remediation</w:t>
            </w:r>
          </w:p>
        </w:tc>
        <w:tc>
          <w:tcPr>
            <w:tcW w:w="4320" w:type="dxa"/>
          </w:tcPr>
          <w:p w14:paraId="3C5839E6" w14:textId="77777777" w:rsidR="00AF3B99" w:rsidRDefault="00AF3B99"/>
        </w:tc>
      </w:tr>
      <w:tr w:rsidR="00AF3B99" w14:paraId="103D742A" w14:textId="77777777">
        <w:tc>
          <w:tcPr>
            <w:tcW w:w="4320" w:type="dxa"/>
            <w:shd w:val="clear" w:color="auto" w:fill="FFA500"/>
          </w:tcPr>
          <w:p w14:paraId="0AD1AC32" w14:textId="77777777" w:rsidR="00AF3B99" w:rsidRDefault="00000000">
            <w:r>
              <w:rPr>
                <w:color w:val="FFFFFF"/>
                <w:sz w:val="24"/>
              </w:rPr>
              <w:t>External References</w:t>
            </w:r>
          </w:p>
        </w:tc>
        <w:tc>
          <w:tcPr>
            <w:tcW w:w="4320" w:type="dxa"/>
          </w:tcPr>
          <w:p w14:paraId="28C7B37C" w14:textId="77777777" w:rsidR="00AF3B99" w:rsidRDefault="00AF3B99"/>
        </w:tc>
      </w:tr>
    </w:tbl>
    <w:p w14:paraId="209E3A1D" w14:textId="77777777" w:rsidR="00AF3B99" w:rsidRDefault="00000000">
      <w:r>
        <w:br/>
      </w:r>
    </w:p>
    <w:p w14:paraId="71282F9E" w14:textId="77777777" w:rsidR="00AF3B99" w:rsidRDefault="00000000">
      <w:r>
        <w:rPr>
          <w:color w:val="000000"/>
          <w:sz w:val="24"/>
        </w:rPr>
        <w:t>Finding Evidence:</w:t>
      </w:r>
    </w:p>
    <w:p w14:paraId="2DB7AC5F" w14:textId="77777777" w:rsidR="00AF3B99" w:rsidRDefault="00000000">
      <w:r>
        <w:br w:type="page"/>
      </w:r>
    </w:p>
    <w:p w14:paraId="7A5C889B" w14:textId="77777777" w:rsidR="00AF3B99" w:rsidRDefault="00000000">
      <w:pPr>
        <w:pStyle w:val="Heading2"/>
      </w:pPr>
      <w:bookmarkStart w:id="18" w:name="_Toc169552777"/>
      <w:r>
        <w:rPr>
          <w:sz w:val="28"/>
        </w:rPr>
        <w:lastRenderedPageBreak/>
        <w:t xml:space="preserve">5. Insufficient Logging and Monitoring - </w:t>
      </w:r>
      <w:r>
        <w:rPr>
          <w:color w:val="FFA500"/>
          <w:sz w:val="28"/>
        </w:rPr>
        <w:t>Medium</w:t>
      </w:r>
      <w:bookmarkEnd w:id="18"/>
    </w:p>
    <w:tbl>
      <w:tblPr>
        <w:tblStyle w:val="TableGrid"/>
        <w:tblW w:w="0" w:type="auto"/>
        <w:tblLook w:val="04A0" w:firstRow="1" w:lastRow="0" w:firstColumn="1" w:lastColumn="0" w:noHBand="0" w:noVBand="1"/>
      </w:tblPr>
      <w:tblGrid>
        <w:gridCol w:w="4320"/>
        <w:gridCol w:w="4320"/>
      </w:tblGrid>
      <w:tr w:rsidR="00AF3B99" w14:paraId="37BFAD00" w14:textId="77777777">
        <w:tc>
          <w:tcPr>
            <w:tcW w:w="4320" w:type="dxa"/>
            <w:shd w:val="clear" w:color="auto" w:fill="FFA500"/>
          </w:tcPr>
          <w:p w14:paraId="4AF1A92E" w14:textId="77777777" w:rsidR="00AF3B99" w:rsidRDefault="00000000">
            <w:r>
              <w:rPr>
                <w:color w:val="FFFFFF"/>
                <w:sz w:val="24"/>
              </w:rPr>
              <w:t>CWE</w:t>
            </w:r>
          </w:p>
        </w:tc>
        <w:tc>
          <w:tcPr>
            <w:tcW w:w="4320" w:type="dxa"/>
          </w:tcPr>
          <w:p w14:paraId="33F421C1" w14:textId="77777777" w:rsidR="00AF3B99" w:rsidRDefault="00AF3B99"/>
        </w:tc>
      </w:tr>
      <w:tr w:rsidR="00AF3B99" w14:paraId="15FEDEF5" w14:textId="77777777">
        <w:tc>
          <w:tcPr>
            <w:tcW w:w="4320" w:type="dxa"/>
            <w:shd w:val="clear" w:color="auto" w:fill="FFA500"/>
          </w:tcPr>
          <w:p w14:paraId="4F5CA234" w14:textId="77777777" w:rsidR="00AF3B99" w:rsidRDefault="00000000">
            <w:r>
              <w:rPr>
                <w:color w:val="FFFFFF"/>
                <w:sz w:val="24"/>
              </w:rPr>
              <w:t>CVSS 3.1 Score</w:t>
            </w:r>
          </w:p>
        </w:tc>
        <w:tc>
          <w:tcPr>
            <w:tcW w:w="4320" w:type="dxa"/>
          </w:tcPr>
          <w:p w14:paraId="2FC7907D" w14:textId="77777777" w:rsidR="00AF3B99" w:rsidRDefault="00000000">
            <w:r>
              <w:rPr>
                <w:color w:val="000000"/>
                <w:sz w:val="24"/>
              </w:rPr>
              <w:t>6.4</w:t>
            </w:r>
          </w:p>
        </w:tc>
      </w:tr>
      <w:tr w:rsidR="00AF3B99" w14:paraId="45F764E5" w14:textId="77777777">
        <w:tc>
          <w:tcPr>
            <w:tcW w:w="4320" w:type="dxa"/>
            <w:shd w:val="clear" w:color="auto" w:fill="FFA500"/>
          </w:tcPr>
          <w:p w14:paraId="6DBC24C8" w14:textId="77777777" w:rsidR="00AF3B99" w:rsidRDefault="00000000">
            <w:r>
              <w:rPr>
                <w:color w:val="FFFFFF"/>
                <w:sz w:val="24"/>
              </w:rPr>
              <w:t>Description</w:t>
            </w:r>
          </w:p>
        </w:tc>
        <w:tc>
          <w:tcPr>
            <w:tcW w:w="4320" w:type="dxa"/>
          </w:tcPr>
          <w:p w14:paraId="65DC0D4E" w14:textId="77777777" w:rsidR="00AF3B99" w:rsidRDefault="00000000">
            <w:r>
              <w:rPr>
                <w:color w:val="000000"/>
                <w:sz w:val="24"/>
              </w:rPr>
              <w:t>Lack of comprehensive logging and monitoring can delay the detection and response to security incidents.</w:t>
            </w:r>
          </w:p>
        </w:tc>
      </w:tr>
      <w:tr w:rsidR="00AF3B99" w14:paraId="26B8AEBA" w14:textId="77777777">
        <w:tc>
          <w:tcPr>
            <w:tcW w:w="4320" w:type="dxa"/>
            <w:shd w:val="clear" w:color="auto" w:fill="FFA500"/>
          </w:tcPr>
          <w:p w14:paraId="3EE66CD3" w14:textId="77777777" w:rsidR="00AF3B99" w:rsidRDefault="00000000">
            <w:r>
              <w:rPr>
                <w:color w:val="FFFFFF"/>
                <w:sz w:val="24"/>
              </w:rPr>
              <w:t>Security Impact</w:t>
            </w:r>
          </w:p>
        </w:tc>
        <w:tc>
          <w:tcPr>
            <w:tcW w:w="4320" w:type="dxa"/>
          </w:tcPr>
          <w:p w14:paraId="28E9A702" w14:textId="77777777" w:rsidR="00AF3B99" w:rsidRDefault="00AF3B99"/>
        </w:tc>
      </w:tr>
      <w:tr w:rsidR="00AF3B99" w14:paraId="0467ED26" w14:textId="77777777">
        <w:tc>
          <w:tcPr>
            <w:tcW w:w="4320" w:type="dxa"/>
            <w:shd w:val="clear" w:color="auto" w:fill="FFA500"/>
          </w:tcPr>
          <w:p w14:paraId="1613D57D" w14:textId="77777777" w:rsidR="00AF3B99" w:rsidRDefault="00000000">
            <w:r>
              <w:rPr>
                <w:color w:val="FFFFFF"/>
                <w:sz w:val="24"/>
              </w:rPr>
              <w:t>Affected Domain</w:t>
            </w:r>
          </w:p>
        </w:tc>
        <w:tc>
          <w:tcPr>
            <w:tcW w:w="4320" w:type="dxa"/>
          </w:tcPr>
          <w:p w14:paraId="11F1CD91" w14:textId="77777777" w:rsidR="00AF3B99" w:rsidRDefault="00AF3B99"/>
        </w:tc>
      </w:tr>
      <w:tr w:rsidR="00AF3B99" w14:paraId="79C94794" w14:textId="77777777">
        <w:tc>
          <w:tcPr>
            <w:tcW w:w="4320" w:type="dxa"/>
            <w:shd w:val="clear" w:color="auto" w:fill="FFA500"/>
          </w:tcPr>
          <w:p w14:paraId="22018A7F" w14:textId="77777777" w:rsidR="00AF3B99" w:rsidRDefault="00000000">
            <w:r>
              <w:rPr>
                <w:color w:val="FFFFFF"/>
                <w:sz w:val="24"/>
              </w:rPr>
              <w:t>Remediation</w:t>
            </w:r>
          </w:p>
        </w:tc>
        <w:tc>
          <w:tcPr>
            <w:tcW w:w="4320" w:type="dxa"/>
          </w:tcPr>
          <w:p w14:paraId="302AECC0" w14:textId="77777777" w:rsidR="00AF3B99" w:rsidRDefault="00AF3B99"/>
        </w:tc>
      </w:tr>
      <w:tr w:rsidR="00AF3B99" w14:paraId="278A3749" w14:textId="77777777">
        <w:tc>
          <w:tcPr>
            <w:tcW w:w="4320" w:type="dxa"/>
            <w:shd w:val="clear" w:color="auto" w:fill="FFA500"/>
          </w:tcPr>
          <w:p w14:paraId="39CC040F" w14:textId="77777777" w:rsidR="00AF3B99" w:rsidRDefault="00000000">
            <w:r>
              <w:rPr>
                <w:color w:val="FFFFFF"/>
                <w:sz w:val="24"/>
              </w:rPr>
              <w:t>External References</w:t>
            </w:r>
          </w:p>
        </w:tc>
        <w:tc>
          <w:tcPr>
            <w:tcW w:w="4320" w:type="dxa"/>
          </w:tcPr>
          <w:p w14:paraId="62C480B3" w14:textId="77777777" w:rsidR="00AF3B99" w:rsidRDefault="00AF3B99"/>
        </w:tc>
      </w:tr>
    </w:tbl>
    <w:p w14:paraId="7C77A057" w14:textId="77777777" w:rsidR="00AF3B99" w:rsidRDefault="00000000">
      <w:r>
        <w:br/>
      </w:r>
    </w:p>
    <w:p w14:paraId="144F2BFC" w14:textId="77777777" w:rsidR="00AF3B99" w:rsidRDefault="00000000">
      <w:r>
        <w:rPr>
          <w:color w:val="000000"/>
          <w:sz w:val="24"/>
        </w:rPr>
        <w:t>Finding Evidence:</w:t>
      </w:r>
    </w:p>
    <w:p w14:paraId="3C57181F" w14:textId="77777777" w:rsidR="00AF3B99" w:rsidRDefault="00000000">
      <w:r>
        <w:br w:type="page"/>
      </w:r>
    </w:p>
    <w:p w14:paraId="7445323A" w14:textId="77777777" w:rsidR="00AF3B99" w:rsidRDefault="00000000">
      <w:pPr>
        <w:pStyle w:val="Heading2"/>
      </w:pPr>
      <w:bookmarkStart w:id="19" w:name="_Toc169552778"/>
      <w:r>
        <w:rPr>
          <w:sz w:val="28"/>
        </w:rPr>
        <w:lastRenderedPageBreak/>
        <w:t xml:space="preserve">6. Outdated Software - </w:t>
      </w:r>
      <w:r>
        <w:rPr>
          <w:color w:val="006400"/>
          <w:sz w:val="28"/>
        </w:rPr>
        <w:t>Low</w:t>
      </w:r>
      <w:bookmarkEnd w:id="19"/>
    </w:p>
    <w:tbl>
      <w:tblPr>
        <w:tblStyle w:val="TableGrid"/>
        <w:tblW w:w="0" w:type="auto"/>
        <w:tblLook w:val="04A0" w:firstRow="1" w:lastRow="0" w:firstColumn="1" w:lastColumn="0" w:noHBand="0" w:noVBand="1"/>
      </w:tblPr>
      <w:tblGrid>
        <w:gridCol w:w="4320"/>
        <w:gridCol w:w="4320"/>
      </w:tblGrid>
      <w:tr w:rsidR="00AF3B99" w14:paraId="7AA421CC" w14:textId="77777777">
        <w:tc>
          <w:tcPr>
            <w:tcW w:w="4320" w:type="dxa"/>
            <w:shd w:val="clear" w:color="auto" w:fill="006400"/>
          </w:tcPr>
          <w:p w14:paraId="1DA4DA87" w14:textId="77777777" w:rsidR="00AF3B99" w:rsidRDefault="00000000">
            <w:r>
              <w:rPr>
                <w:color w:val="FFFFFF"/>
                <w:sz w:val="24"/>
              </w:rPr>
              <w:t>CWE</w:t>
            </w:r>
          </w:p>
        </w:tc>
        <w:tc>
          <w:tcPr>
            <w:tcW w:w="4320" w:type="dxa"/>
          </w:tcPr>
          <w:p w14:paraId="58601F78" w14:textId="77777777" w:rsidR="00AF3B99" w:rsidRDefault="00AF3B99"/>
        </w:tc>
      </w:tr>
      <w:tr w:rsidR="00AF3B99" w14:paraId="623B76FC" w14:textId="77777777">
        <w:tc>
          <w:tcPr>
            <w:tcW w:w="4320" w:type="dxa"/>
            <w:shd w:val="clear" w:color="auto" w:fill="006400"/>
          </w:tcPr>
          <w:p w14:paraId="05B17BD6" w14:textId="77777777" w:rsidR="00AF3B99" w:rsidRDefault="00000000">
            <w:r>
              <w:rPr>
                <w:color w:val="FFFFFF"/>
                <w:sz w:val="24"/>
              </w:rPr>
              <w:t>CVSS 3.1 Score</w:t>
            </w:r>
          </w:p>
        </w:tc>
        <w:tc>
          <w:tcPr>
            <w:tcW w:w="4320" w:type="dxa"/>
          </w:tcPr>
          <w:p w14:paraId="04E86370" w14:textId="77777777" w:rsidR="00AF3B99" w:rsidRDefault="00000000">
            <w:r>
              <w:rPr>
                <w:color w:val="000000"/>
                <w:sz w:val="24"/>
              </w:rPr>
              <w:t>4.3</w:t>
            </w:r>
          </w:p>
        </w:tc>
      </w:tr>
      <w:tr w:rsidR="00AF3B99" w14:paraId="3F2145C3" w14:textId="77777777">
        <w:tc>
          <w:tcPr>
            <w:tcW w:w="4320" w:type="dxa"/>
            <w:shd w:val="clear" w:color="auto" w:fill="006400"/>
          </w:tcPr>
          <w:p w14:paraId="1E507D56" w14:textId="77777777" w:rsidR="00AF3B99" w:rsidRDefault="00000000">
            <w:r>
              <w:rPr>
                <w:color w:val="FFFFFF"/>
                <w:sz w:val="24"/>
              </w:rPr>
              <w:t>Description</w:t>
            </w:r>
          </w:p>
        </w:tc>
        <w:tc>
          <w:tcPr>
            <w:tcW w:w="4320" w:type="dxa"/>
          </w:tcPr>
          <w:p w14:paraId="10E51347" w14:textId="77777777" w:rsidR="00AF3B99" w:rsidRDefault="00000000">
            <w:r>
              <w:rPr>
                <w:color w:val="000000"/>
                <w:sz w:val="24"/>
              </w:rPr>
              <w:t>Running outdated software versions exposes the system to known vulnerabilities that have been fixed in newer releases, increasing the risk of exploitation.</w:t>
            </w:r>
          </w:p>
        </w:tc>
      </w:tr>
      <w:tr w:rsidR="00AF3B99" w14:paraId="6327AF4C" w14:textId="77777777">
        <w:tc>
          <w:tcPr>
            <w:tcW w:w="4320" w:type="dxa"/>
            <w:shd w:val="clear" w:color="auto" w:fill="006400"/>
          </w:tcPr>
          <w:p w14:paraId="7A7E21CD" w14:textId="77777777" w:rsidR="00AF3B99" w:rsidRDefault="00000000">
            <w:r>
              <w:rPr>
                <w:color w:val="FFFFFF"/>
                <w:sz w:val="24"/>
              </w:rPr>
              <w:t>Security Impact</w:t>
            </w:r>
          </w:p>
        </w:tc>
        <w:tc>
          <w:tcPr>
            <w:tcW w:w="4320" w:type="dxa"/>
          </w:tcPr>
          <w:p w14:paraId="53E3BF1D" w14:textId="77777777" w:rsidR="00AF3B99" w:rsidRDefault="00AF3B99"/>
        </w:tc>
      </w:tr>
      <w:tr w:rsidR="00AF3B99" w14:paraId="45EA8CA2" w14:textId="77777777">
        <w:tc>
          <w:tcPr>
            <w:tcW w:w="4320" w:type="dxa"/>
            <w:shd w:val="clear" w:color="auto" w:fill="006400"/>
          </w:tcPr>
          <w:p w14:paraId="047CE8CE" w14:textId="77777777" w:rsidR="00AF3B99" w:rsidRDefault="00000000">
            <w:r>
              <w:rPr>
                <w:color w:val="FFFFFF"/>
                <w:sz w:val="24"/>
              </w:rPr>
              <w:t>Affected Domain</w:t>
            </w:r>
          </w:p>
        </w:tc>
        <w:tc>
          <w:tcPr>
            <w:tcW w:w="4320" w:type="dxa"/>
          </w:tcPr>
          <w:p w14:paraId="46FBD36B" w14:textId="77777777" w:rsidR="00AF3B99" w:rsidRDefault="00AF3B99"/>
        </w:tc>
      </w:tr>
      <w:tr w:rsidR="00AF3B99" w14:paraId="78FA540F" w14:textId="77777777">
        <w:tc>
          <w:tcPr>
            <w:tcW w:w="4320" w:type="dxa"/>
            <w:shd w:val="clear" w:color="auto" w:fill="006400"/>
          </w:tcPr>
          <w:p w14:paraId="5221F7BF" w14:textId="77777777" w:rsidR="00AF3B99" w:rsidRDefault="00000000">
            <w:r>
              <w:rPr>
                <w:color w:val="FFFFFF"/>
                <w:sz w:val="24"/>
              </w:rPr>
              <w:t>Remediation</w:t>
            </w:r>
          </w:p>
        </w:tc>
        <w:tc>
          <w:tcPr>
            <w:tcW w:w="4320" w:type="dxa"/>
          </w:tcPr>
          <w:p w14:paraId="7C2A2C81" w14:textId="77777777" w:rsidR="00AF3B99" w:rsidRDefault="00AF3B99"/>
        </w:tc>
      </w:tr>
      <w:tr w:rsidR="00AF3B99" w14:paraId="519EEACE" w14:textId="77777777">
        <w:tc>
          <w:tcPr>
            <w:tcW w:w="4320" w:type="dxa"/>
            <w:shd w:val="clear" w:color="auto" w:fill="006400"/>
          </w:tcPr>
          <w:p w14:paraId="3677C5C0" w14:textId="77777777" w:rsidR="00AF3B99" w:rsidRDefault="00000000">
            <w:r>
              <w:rPr>
                <w:color w:val="FFFFFF"/>
                <w:sz w:val="24"/>
              </w:rPr>
              <w:t>External References</w:t>
            </w:r>
          </w:p>
        </w:tc>
        <w:tc>
          <w:tcPr>
            <w:tcW w:w="4320" w:type="dxa"/>
          </w:tcPr>
          <w:p w14:paraId="2BEA2BCC" w14:textId="77777777" w:rsidR="00AF3B99" w:rsidRDefault="00AF3B99"/>
        </w:tc>
      </w:tr>
    </w:tbl>
    <w:p w14:paraId="58A2B56E" w14:textId="77777777" w:rsidR="00AF3B99" w:rsidRDefault="00000000">
      <w:r>
        <w:br/>
      </w:r>
    </w:p>
    <w:p w14:paraId="75171992" w14:textId="77777777" w:rsidR="00AF3B99" w:rsidRDefault="00000000">
      <w:r>
        <w:rPr>
          <w:color w:val="000000"/>
          <w:sz w:val="24"/>
        </w:rPr>
        <w:t>Finding Evidence:</w:t>
      </w:r>
    </w:p>
    <w:p w14:paraId="123CE35D" w14:textId="77777777" w:rsidR="00AF3B99" w:rsidRDefault="00000000">
      <w:r>
        <w:br w:type="page"/>
      </w:r>
    </w:p>
    <w:sectPr w:rsidR="00AF3B99"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0C6B" w14:textId="77777777" w:rsidR="009F795A" w:rsidRDefault="009F795A">
      <w:pPr>
        <w:spacing w:after="0" w:line="240" w:lineRule="auto"/>
      </w:pPr>
      <w:r>
        <w:separator/>
      </w:r>
    </w:p>
  </w:endnote>
  <w:endnote w:type="continuationSeparator" w:id="0">
    <w:p w14:paraId="1B6CAC2A" w14:textId="77777777" w:rsidR="009F795A" w:rsidRDefault="009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FC78" w14:textId="77777777" w:rsidR="00AF3B99" w:rsidRDefault="00AF3B99">
    <w:pPr>
      <w:pStyle w:val="Footer"/>
    </w:pPr>
  </w:p>
  <w:p w14:paraId="64F439DE" w14:textId="77777777" w:rsidR="00AF3B99" w:rsidRDefault="00AF3B99">
    <w:pPr>
      <w:pBdr>
        <w:bottom w:val="single" w:sz="4" w:space="1" w:color="auto"/>
      </w:pBdr>
    </w:pPr>
  </w:p>
  <w:p w14:paraId="085CF549" w14:textId="77777777" w:rsidR="00AF3B99" w:rsidRDefault="00000000">
    <w:pPr>
      <w:jc w:val="center"/>
    </w:pPr>
    <w:r>
      <w:t>Fake company</w:t>
    </w:r>
    <w:r>
      <w:br/>
      <w:t>Fake 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44DF5" w14:textId="77777777" w:rsidR="009F795A" w:rsidRDefault="009F795A">
      <w:pPr>
        <w:spacing w:after="0" w:line="240" w:lineRule="auto"/>
      </w:pPr>
      <w:r>
        <w:separator/>
      </w:r>
    </w:p>
  </w:footnote>
  <w:footnote w:type="continuationSeparator" w:id="0">
    <w:p w14:paraId="62923566" w14:textId="77777777" w:rsidR="009F795A" w:rsidRDefault="009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6FB4" w14:textId="77777777" w:rsidR="00AF3B99" w:rsidRDefault="00AF3B99">
    <w:pPr>
      <w:pStyle w:val="Header"/>
    </w:pPr>
  </w:p>
  <w:p w14:paraId="00AF507E" w14:textId="77777777" w:rsidR="00AF3B99" w:rsidRDefault="00000000">
    <w:pPr>
      <w:jc w:val="right"/>
    </w:pPr>
    <w:r>
      <w:rPr>
        <w:noProof/>
      </w:rPr>
      <w:drawing>
        <wp:inline distT="0" distB="0" distL="0" distR="0" wp14:anchorId="33F2DA65" wp14:editId="41BFA7B8">
          <wp:extent cx="424070" cy="424070"/>
          <wp:effectExtent l="0" t="0" r="0" b="0"/>
          <wp:docPr id="1295104321" name="Picture 129510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427732" cy="427732"/>
                  </a:xfrm>
                  <a:prstGeom prst="rect">
                    <a:avLst/>
                  </a:prstGeom>
                </pic:spPr>
              </pic:pic>
            </a:graphicData>
          </a:graphic>
        </wp:inline>
      </w:drawing>
    </w:r>
  </w:p>
  <w:p w14:paraId="60AFAE3D" w14:textId="77777777" w:rsidR="00AF3B99" w:rsidRDefault="00AF3B99">
    <w:pP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02406">
    <w:abstractNumId w:val="8"/>
  </w:num>
  <w:num w:numId="2" w16cid:durableId="302084558">
    <w:abstractNumId w:val="6"/>
  </w:num>
  <w:num w:numId="3" w16cid:durableId="1250040649">
    <w:abstractNumId w:val="5"/>
  </w:num>
  <w:num w:numId="4" w16cid:durableId="1586957002">
    <w:abstractNumId w:val="4"/>
  </w:num>
  <w:num w:numId="5" w16cid:durableId="1165895833">
    <w:abstractNumId w:val="7"/>
  </w:num>
  <w:num w:numId="6" w16cid:durableId="1113287093">
    <w:abstractNumId w:val="3"/>
  </w:num>
  <w:num w:numId="7" w16cid:durableId="1597324845">
    <w:abstractNumId w:val="2"/>
  </w:num>
  <w:num w:numId="8" w16cid:durableId="1240138130">
    <w:abstractNumId w:val="1"/>
  </w:num>
  <w:num w:numId="9" w16cid:durableId="41159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359"/>
    <w:rsid w:val="009F795A"/>
    <w:rsid w:val="00AA1D8D"/>
    <w:rsid w:val="00AF3B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8F57C"/>
  <w14:defaultImageDpi w14:val="300"/>
  <w15:docId w15:val="{74F2412D-8EF5-714A-B255-C8F0BB2B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F5359"/>
    <w:pPr>
      <w:spacing w:after="100"/>
    </w:pPr>
  </w:style>
  <w:style w:type="paragraph" w:styleId="TOC2">
    <w:name w:val="toc 2"/>
    <w:basedOn w:val="Normal"/>
    <w:next w:val="Normal"/>
    <w:autoRedefine/>
    <w:uiPriority w:val="39"/>
    <w:unhideWhenUsed/>
    <w:rsid w:val="006F5359"/>
    <w:pPr>
      <w:spacing w:after="100"/>
      <w:ind w:left="220"/>
    </w:pPr>
  </w:style>
  <w:style w:type="character" w:styleId="Hyperlink">
    <w:name w:val="Hyperlink"/>
    <w:basedOn w:val="DefaultParagraphFont"/>
    <w:uiPriority w:val="99"/>
    <w:unhideWhenUsed/>
    <w:rsid w:val="006F5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Haigh Minassian</cp:lastModifiedBy>
  <cp:revision>2</cp:revision>
  <dcterms:created xsi:type="dcterms:W3CDTF">2013-12-23T23:15:00Z</dcterms:created>
  <dcterms:modified xsi:type="dcterms:W3CDTF">2024-06-17T11:39:00Z</dcterms:modified>
  <cp:category/>
</cp:coreProperties>
</file>